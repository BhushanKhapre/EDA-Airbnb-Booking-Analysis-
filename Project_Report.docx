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B5ED4" w14:textId="26A45AF0" w:rsidR="00A8339A" w:rsidRPr="00E566EF" w:rsidRDefault="00000000" w:rsidP="00E566EF">
      <w:pPr>
        <w:pStyle w:val="Title"/>
        <w:jc w:val="center"/>
        <w:rPr>
          <w:sz w:val="56"/>
          <w:szCs w:val="56"/>
        </w:rPr>
      </w:pPr>
      <w:r w:rsidRPr="00E566EF">
        <w:rPr>
          <w:sz w:val="56"/>
          <w:szCs w:val="56"/>
        </w:rPr>
        <w:t>Airbnb Booking Analysis Project Report</w:t>
      </w:r>
    </w:p>
    <w:p w14:paraId="2DA7C0ED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Project Name</w:t>
      </w:r>
    </w:p>
    <w:p w14:paraId="17A11F70" w14:textId="77777777" w:rsidR="00BC393C" w:rsidRPr="00BC393C" w:rsidRDefault="00BC393C" w:rsidP="00BC393C">
      <w:pPr>
        <w:rPr>
          <w:lang w:val="en-IN"/>
        </w:rPr>
      </w:pPr>
      <w:r w:rsidRPr="00BC393C">
        <w:rPr>
          <w:lang w:val="en-IN"/>
        </w:rPr>
        <w:t>Airbnb Booking Analysis</w:t>
      </w:r>
    </w:p>
    <w:p w14:paraId="1B3FCF47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Project Type</w:t>
      </w:r>
    </w:p>
    <w:p w14:paraId="79FF841F" w14:textId="77777777" w:rsidR="00BC393C" w:rsidRPr="00BC393C" w:rsidRDefault="00BC393C" w:rsidP="00BC393C">
      <w:pPr>
        <w:rPr>
          <w:lang w:val="en-IN"/>
        </w:rPr>
      </w:pPr>
      <w:r w:rsidRPr="00BC393C">
        <w:rPr>
          <w:lang w:val="en-IN"/>
        </w:rPr>
        <w:t>Exploratory Data Analysis (EDA)</w:t>
      </w:r>
    </w:p>
    <w:p w14:paraId="5A7C9557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Team Contribution</w:t>
      </w:r>
    </w:p>
    <w:p w14:paraId="787A2303" w14:textId="77777777" w:rsidR="00BC393C" w:rsidRPr="00BC393C" w:rsidRDefault="00BC393C" w:rsidP="00BC393C">
      <w:pPr>
        <w:numPr>
          <w:ilvl w:val="0"/>
          <w:numId w:val="10"/>
        </w:numPr>
        <w:rPr>
          <w:lang w:val="en-IN"/>
        </w:rPr>
      </w:pPr>
      <w:r w:rsidRPr="00BC393C">
        <w:rPr>
          <w:b/>
          <w:bCs/>
          <w:lang w:val="en-IN"/>
        </w:rPr>
        <w:t>Team Member 1:</w:t>
      </w:r>
      <w:r w:rsidRPr="00BC393C">
        <w:rPr>
          <w:lang w:val="en-IN"/>
        </w:rPr>
        <w:t xml:space="preserve"> Bhushan Khapre (08)</w:t>
      </w:r>
    </w:p>
    <w:p w14:paraId="009E2653" w14:textId="77777777" w:rsidR="00BC393C" w:rsidRPr="00BC393C" w:rsidRDefault="00BC393C" w:rsidP="00BC393C">
      <w:pPr>
        <w:numPr>
          <w:ilvl w:val="0"/>
          <w:numId w:val="10"/>
        </w:numPr>
        <w:rPr>
          <w:lang w:val="en-IN"/>
        </w:rPr>
      </w:pPr>
      <w:r w:rsidRPr="00BC393C">
        <w:rPr>
          <w:b/>
          <w:bCs/>
          <w:lang w:val="en-IN"/>
        </w:rPr>
        <w:t>Team Member 2:</w:t>
      </w:r>
      <w:r w:rsidRPr="00BC393C">
        <w:rPr>
          <w:lang w:val="en-IN"/>
        </w:rPr>
        <w:t xml:space="preserve"> Yogesh Kuthe (63)</w:t>
      </w:r>
    </w:p>
    <w:p w14:paraId="4E30F7EC" w14:textId="77777777" w:rsidR="00BC393C" w:rsidRDefault="00000000" w:rsidP="00BC393C">
      <w:pPr>
        <w:rPr>
          <w:lang w:val="en-IN"/>
        </w:rPr>
      </w:pPr>
      <w:r>
        <w:rPr>
          <w:lang w:val="en-IN"/>
        </w:rPr>
        <w:pict w14:anchorId="51BFAC52">
          <v:rect id="_x0000_i1035" style="width:0;height:1.5pt" o:hralign="center" o:bullet="t" o:hrstd="t" o:hr="t" fillcolor="#a0a0a0" stroked="f"/>
        </w:pict>
      </w:r>
    </w:p>
    <w:p w14:paraId="53DAA306" w14:textId="58762285" w:rsidR="00541591" w:rsidRPr="00541591" w:rsidRDefault="00541591" w:rsidP="00541591">
      <w:pPr>
        <w:rPr>
          <w:b/>
          <w:bCs/>
          <w:sz w:val="28"/>
          <w:szCs w:val="28"/>
          <w:lang w:val="en-IN"/>
        </w:rPr>
      </w:pPr>
      <w:r w:rsidRPr="00541591">
        <w:rPr>
          <w:b/>
          <w:bCs/>
          <w:sz w:val="28"/>
          <w:szCs w:val="28"/>
          <w:lang w:val="en-IN"/>
        </w:rPr>
        <w:t>Introduction</w:t>
      </w:r>
    </w:p>
    <w:p w14:paraId="79912D58" w14:textId="1602A16B" w:rsidR="00541591" w:rsidRDefault="00541591" w:rsidP="00BC393C">
      <w:pPr>
        <w:rPr>
          <w:lang w:val="en-IN"/>
        </w:rPr>
      </w:pPr>
      <w:r w:rsidRPr="00541591">
        <w:rPr>
          <w:lang w:val="en-IN"/>
        </w:rPr>
        <w:t xml:space="preserve">The </w:t>
      </w:r>
      <w:r w:rsidRPr="00541591">
        <w:rPr>
          <w:b/>
          <w:bCs/>
          <w:lang w:val="en-IN"/>
        </w:rPr>
        <w:t>Airbnb Booking Analysis</w:t>
      </w:r>
      <w:r w:rsidRPr="00541591">
        <w:rPr>
          <w:lang w:val="en-IN"/>
        </w:rPr>
        <w:t xml:space="preserve"> project explores Airbnb listing data for New York City to uncover trends and actionable insights. By </w:t>
      </w:r>
      <w:proofErr w:type="spellStart"/>
      <w:r w:rsidRPr="00541591">
        <w:rPr>
          <w:lang w:val="en-IN"/>
        </w:rPr>
        <w:t>analyzing</w:t>
      </w:r>
      <w:proofErr w:type="spellEnd"/>
      <w:r w:rsidRPr="00541591">
        <w:rPr>
          <w:lang w:val="en-IN"/>
        </w:rPr>
        <w:t xml:space="preserve"> factors like pricing, </w:t>
      </w:r>
      <w:proofErr w:type="spellStart"/>
      <w:r w:rsidRPr="00541591">
        <w:rPr>
          <w:lang w:val="en-IN"/>
        </w:rPr>
        <w:t>neighborhood</w:t>
      </w:r>
      <w:proofErr w:type="spellEnd"/>
      <w:r w:rsidRPr="00541591">
        <w:rPr>
          <w:lang w:val="en-IN"/>
        </w:rPr>
        <w:t xml:space="preserve"> patterns, and guest reviews, the project aims to help hosts optimize pricing, improve occupancy rates, and enhance customer satisfaction. Through visualizations and data-driven insights, it supports informed decision-making for better market alignment and growth.</w:t>
      </w:r>
    </w:p>
    <w:p w14:paraId="4234D68B" w14:textId="1DB81003" w:rsidR="00541591" w:rsidRPr="00BC393C" w:rsidRDefault="00541591" w:rsidP="00BC393C">
      <w:pPr>
        <w:rPr>
          <w:lang w:val="en-IN"/>
        </w:rPr>
      </w:pPr>
      <w:r>
        <w:rPr>
          <w:lang w:val="en-IN"/>
        </w:rPr>
        <w:pict w14:anchorId="00176CDD">
          <v:rect id="_x0000_i1061" style="width:0;height:1.5pt" o:hralign="center" o:hrstd="t" o:hr="t" fillcolor="#a0a0a0" stroked="f"/>
        </w:pict>
      </w:r>
    </w:p>
    <w:p w14:paraId="47A3F44C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Problem Statement</w:t>
      </w:r>
    </w:p>
    <w:p w14:paraId="481B81A2" w14:textId="77777777" w:rsidR="00BC393C" w:rsidRPr="00BC393C" w:rsidRDefault="00BC393C" w:rsidP="00BC393C">
      <w:pPr>
        <w:rPr>
          <w:lang w:val="en-IN"/>
        </w:rPr>
      </w:pPr>
      <w:r w:rsidRPr="00BC393C">
        <w:rPr>
          <w:lang w:val="en-IN"/>
        </w:rPr>
        <w:t xml:space="preserve">Since 2008, guests and hosts have used Airbnb to expand on traveling possibilities and present a more unique, personalized way of experiencing the world. Today, Airbnb became </w:t>
      </w:r>
      <w:proofErr w:type="gramStart"/>
      <w:r w:rsidRPr="00BC393C">
        <w:rPr>
          <w:lang w:val="en-IN"/>
        </w:rPr>
        <w:t>one of a kind</w:t>
      </w:r>
      <w:proofErr w:type="gramEnd"/>
      <w:r w:rsidRPr="00BC393C">
        <w:rPr>
          <w:lang w:val="en-IN"/>
        </w:rPr>
        <w:t xml:space="preserve"> service that is used and recognized by the whole world. Data analysis on millions of listings provided through Airbnb is a crucial factor for the company. These millions of listings generate a lot of data - data that can be </w:t>
      </w:r>
      <w:proofErr w:type="spellStart"/>
      <w:r w:rsidRPr="00BC393C">
        <w:rPr>
          <w:lang w:val="en-IN"/>
        </w:rPr>
        <w:t>analyzed</w:t>
      </w:r>
      <w:proofErr w:type="spellEnd"/>
      <w:r w:rsidRPr="00BC393C">
        <w:rPr>
          <w:lang w:val="en-IN"/>
        </w:rPr>
        <w:t xml:space="preserve"> and used for security, business decisions, understanding of customers' and providers' (hosts) </w:t>
      </w:r>
      <w:proofErr w:type="spellStart"/>
      <w:r w:rsidRPr="00BC393C">
        <w:rPr>
          <w:lang w:val="en-IN"/>
        </w:rPr>
        <w:t>behavior</w:t>
      </w:r>
      <w:proofErr w:type="spellEnd"/>
      <w:r w:rsidRPr="00BC393C">
        <w:rPr>
          <w:lang w:val="en-IN"/>
        </w:rPr>
        <w:t xml:space="preserve"> and performance on the platform, guiding marketing initiatives, implementation of innovative additional services and much more.</w:t>
      </w:r>
    </w:p>
    <w:p w14:paraId="6249069B" w14:textId="77777777" w:rsidR="00BC393C" w:rsidRPr="00BC393C" w:rsidRDefault="00BC393C" w:rsidP="00BC393C">
      <w:pPr>
        <w:rPr>
          <w:lang w:val="en-IN"/>
        </w:rPr>
      </w:pPr>
      <w:r w:rsidRPr="00BC393C">
        <w:rPr>
          <w:lang w:val="en-IN"/>
        </w:rPr>
        <w:t>This dataset has around 49,000 observations in it with 16 columns and it is a mix between categorical and numeric values.</w:t>
      </w:r>
    </w:p>
    <w:p w14:paraId="58FD4E7B" w14:textId="77777777" w:rsidR="00BC393C" w:rsidRPr="00BC393C" w:rsidRDefault="00000000" w:rsidP="00BC393C">
      <w:pPr>
        <w:rPr>
          <w:lang w:val="en-IN"/>
        </w:rPr>
      </w:pPr>
      <w:r>
        <w:rPr>
          <w:lang w:val="en-IN"/>
        </w:rPr>
        <w:pict w14:anchorId="4142AEEA">
          <v:rect id="_x0000_i1026" style="width:0;height:1.5pt" o:hralign="center" o:hrstd="t" o:hr="t" fillcolor="#a0a0a0" stroked="f"/>
        </w:pict>
      </w:r>
    </w:p>
    <w:p w14:paraId="08B8A618" w14:textId="77777777" w:rsidR="00BC393C" w:rsidRPr="00BC393C" w:rsidRDefault="00BC393C" w:rsidP="004E00F8">
      <w:pPr>
        <w:spacing w:after="0"/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Objectives</w:t>
      </w:r>
    </w:p>
    <w:p w14:paraId="2EC89F4A" w14:textId="77777777" w:rsidR="00BC393C" w:rsidRPr="00BC393C" w:rsidRDefault="00BC393C" w:rsidP="00BC393C">
      <w:pPr>
        <w:numPr>
          <w:ilvl w:val="0"/>
          <w:numId w:val="11"/>
        </w:numPr>
        <w:rPr>
          <w:lang w:val="en-IN"/>
        </w:rPr>
      </w:pPr>
      <w:r w:rsidRPr="00BC393C">
        <w:rPr>
          <w:lang w:val="en-IN"/>
        </w:rPr>
        <w:t>Understand the dataset and clean it for analysis.</w:t>
      </w:r>
    </w:p>
    <w:p w14:paraId="6193B90A" w14:textId="77777777" w:rsidR="00BC393C" w:rsidRPr="00BC393C" w:rsidRDefault="00BC393C" w:rsidP="00BC393C">
      <w:pPr>
        <w:numPr>
          <w:ilvl w:val="0"/>
          <w:numId w:val="11"/>
        </w:numPr>
        <w:rPr>
          <w:lang w:val="en-IN"/>
        </w:rPr>
      </w:pPr>
      <w:r w:rsidRPr="00BC393C">
        <w:rPr>
          <w:lang w:val="en-IN"/>
        </w:rPr>
        <w:t>Explore key features like price, room types, availability, and reviews.</w:t>
      </w:r>
    </w:p>
    <w:p w14:paraId="7B2EA8B2" w14:textId="77777777" w:rsidR="00BC393C" w:rsidRPr="00BC393C" w:rsidRDefault="00BC393C" w:rsidP="00BC393C">
      <w:pPr>
        <w:numPr>
          <w:ilvl w:val="0"/>
          <w:numId w:val="11"/>
        </w:numPr>
        <w:rPr>
          <w:lang w:val="en-IN"/>
        </w:rPr>
      </w:pPr>
      <w:r w:rsidRPr="00BC393C">
        <w:rPr>
          <w:lang w:val="en-IN"/>
        </w:rPr>
        <w:t>Identify patterns and trends to optimize host and guest experiences.</w:t>
      </w:r>
    </w:p>
    <w:p w14:paraId="70D2EAC2" w14:textId="2A79C4DC" w:rsidR="00541591" w:rsidRPr="00541591" w:rsidRDefault="00BC393C" w:rsidP="004E00F8">
      <w:pPr>
        <w:numPr>
          <w:ilvl w:val="0"/>
          <w:numId w:val="11"/>
        </w:numPr>
        <w:rPr>
          <w:lang w:val="en-IN"/>
        </w:rPr>
      </w:pPr>
      <w:r w:rsidRPr="00541591">
        <w:rPr>
          <w:lang w:val="en-IN"/>
        </w:rPr>
        <w:t>Provide actionable recommendations for pricing, marketing, and operational improvements.</w:t>
      </w:r>
      <w:r w:rsidR="00541591">
        <w:rPr>
          <w:lang w:val="en-IN"/>
        </w:rPr>
        <w:pict w14:anchorId="061C641A">
          <v:rect id="_x0000_i1060" style="width:0;height:1.5pt" o:hralign="center" o:hrstd="t" o:hr="t" fillcolor="#a0a0a0" stroked="f"/>
        </w:pict>
      </w:r>
    </w:p>
    <w:p w14:paraId="15F553AC" w14:textId="77777777" w:rsidR="004E00F8" w:rsidRPr="004E00F8" w:rsidRDefault="004E00F8" w:rsidP="004E00F8">
      <w:pPr>
        <w:ind w:left="360"/>
        <w:rPr>
          <w:b/>
          <w:bCs/>
          <w:sz w:val="28"/>
          <w:szCs w:val="28"/>
          <w:lang w:val="en-IN"/>
        </w:rPr>
      </w:pPr>
    </w:p>
    <w:p w14:paraId="0DC5183B" w14:textId="485F07DE" w:rsidR="004E00F8" w:rsidRPr="004E00F8" w:rsidRDefault="004E00F8" w:rsidP="004E00F8">
      <w:pPr>
        <w:ind w:left="360"/>
        <w:rPr>
          <w:lang w:val="en-IN"/>
        </w:rPr>
      </w:pPr>
      <w:r>
        <w:rPr>
          <w:lang w:val="en-IN"/>
        </w:rPr>
        <w:pict w14:anchorId="1EA4C892">
          <v:rect id="_x0000_i1068" style="width:0;height:1.5pt" o:hralign="center" o:hrstd="t" o:hr="t" fillcolor="#a0a0a0" stroked="f"/>
        </w:pict>
      </w:r>
    </w:p>
    <w:p w14:paraId="3E355258" w14:textId="34AFBBB5" w:rsidR="004E00F8" w:rsidRDefault="00EC1AFE" w:rsidP="00EC1AFE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Flow Diagram</w:t>
      </w:r>
    </w:p>
    <w:p w14:paraId="07C4AE6D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4B6E220B" w14:textId="11F62DEF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4226BD7" wp14:editId="5896A1C0">
                <wp:simplePos x="0" y="0"/>
                <wp:positionH relativeFrom="column">
                  <wp:posOffset>1992630</wp:posOffset>
                </wp:positionH>
                <wp:positionV relativeFrom="paragraph">
                  <wp:posOffset>295275</wp:posOffset>
                </wp:positionV>
                <wp:extent cx="1836420" cy="259080"/>
                <wp:effectExtent l="0" t="0" r="11430" b="26670"/>
                <wp:wrapNone/>
                <wp:docPr id="700561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84456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Know Your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26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9pt;margin-top:23.25pt;width:144.6pt;height:20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ZWNgIAAHwEAAAOAAAAZHJzL2Uyb0RvYy54bWysVN+P2jAMfp+0/yHK+2jhg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" fillcolor="white [3201]" strokeweight=".5pt">
                <v:textbox>
                  <w:txbxContent>
                    <w:p w14:paraId="74D84456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Know Your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B1CE8F8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CC2020" wp14:editId="4B910A41">
                <wp:simplePos x="0" y="0"/>
                <wp:positionH relativeFrom="column">
                  <wp:posOffset>2876550</wp:posOffset>
                </wp:positionH>
                <wp:positionV relativeFrom="paragraph">
                  <wp:posOffset>194945</wp:posOffset>
                </wp:positionV>
                <wp:extent cx="7620" cy="579120"/>
                <wp:effectExtent l="95250" t="19050" r="87630" b="87630"/>
                <wp:wrapNone/>
                <wp:docPr id="10076549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24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5pt;margin-top:15.35pt;width:.6pt;height:45.6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F225E49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</w:p>
    <w:p w14:paraId="648821CF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69E087" wp14:editId="55319021">
                <wp:simplePos x="0" y="0"/>
                <wp:positionH relativeFrom="column">
                  <wp:posOffset>2899410</wp:posOffset>
                </wp:positionH>
                <wp:positionV relativeFrom="paragraph">
                  <wp:posOffset>330200</wp:posOffset>
                </wp:positionV>
                <wp:extent cx="7620" cy="579120"/>
                <wp:effectExtent l="95250" t="19050" r="87630" b="87630"/>
                <wp:wrapNone/>
                <wp:docPr id="14464513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A550" id="Straight Arrow Connector 3" o:spid="_x0000_s1026" type="#_x0000_t32" style="position:absolute;margin-left:228.3pt;margin-top:26pt;width:.6pt;height:45.6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4D55F7" wp14:editId="0A5765BC">
                <wp:simplePos x="0" y="0"/>
                <wp:positionH relativeFrom="column">
                  <wp:posOffset>2000250</wp:posOffset>
                </wp:positionH>
                <wp:positionV relativeFrom="paragraph">
                  <wp:posOffset>40640</wp:posOffset>
                </wp:positionV>
                <wp:extent cx="1836420" cy="259080"/>
                <wp:effectExtent l="0" t="0" r="11430" b="26670"/>
                <wp:wrapNone/>
                <wp:docPr id="548134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29CB1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D55F7" id="_x0000_s1027" type="#_x0000_t202" style="position:absolute;left:0;text-align:left;margin-left:157.5pt;margin-top:3.2pt;width:144.6pt;height:2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I9OA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" fillcolor="white [3201]" strokeweight=".5pt">
                <v:textbox>
                  <w:txbxContent>
                    <w:p w14:paraId="27C29CB1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Wrangling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585F5D0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</w:p>
    <w:p w14:paraId="0F3410D2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90BBC4" wp14:editId="6E95BB2C">
                <wp:simplePos x="0" y="0"/>
                <wp:positionH relativeFrom="column">
                  <wp:posOffset>4507230</wp:posOffset>
                </wp:positionH>
                <wp:positionV relativeFrom="paragraph">
                  <wp:posOffset>160655</wp:posOffset>
                </wp:positionV>
                <wp:extent cx="1264920" cy="266700"/>
                <wp:effectExtent l="0" t="0" r="11430" b="19050"/>
                <wp:wrapNone/>
                <wp:docPr id="14759052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F91B" w14:textId="77777777" w:rsidR="00EC1AFE" w:rsidRDefault="00EC1AFE" w:rsidP="00EC1AFE"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>Price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BBC4" id="Text Box 10" o:spid="_x0000_s1028" type="#_x0000_t202" style="position:absolute;left:0;text-align:left;margin-left:354.9pt;margin-top:12.65pt;width:99.6pt;height:21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2VOQ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" fillcolor="white [3201]" strokeweight=".5pt">
                <v:textbox>
                  <w:txbxContent>
                    <w:p w14:paraId="7001F91B" w14:textId="77777777" w:rsidR="00EC1AFE" w:rsidRDefault="00EC1AFE" w:rsidP="00EC1AFE">
                      <w:r w:rsidRPr="0052016B">
                        <w:rPr>
                          <w:b/>
                          <w:bCs/>
                          <w:lang w:val="en-IN"/>
                        </w:rPr>
                        <w:t>Price Trends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6A05B5" wp14:editId="3D610407">
                <wp:simplePos x="0" y="0"/>
                <wp:positionH relativeFrom="column">
                  <wp:posOffset>3897630</wp:posOffset>
                </wp:positionH>
                <wp:positionV relativeFrom="paragraph">
                  <wp:posOffset>259715</wp:posOffset>
                </wp:positionV>
                <wp:extent cx="617220" cy="990600"/>
                <wp:effectExtent l="38100" t="76200" r="0" b="95250"/>
                <wp:wrapNone/>
                <wp:docPr id="128962510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2E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06.9pt;margin-top:20.45pt;width:48.6pt;height:78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D804FD2" wp14:editId="5C14F143">
                <wp:simplePos x="0" y="0"/>
                <wp:positionH relativeFrom="column">
                  <wp:posOffset>2007870</wp:posOffset>
                </wp:positionH>
                <wp:positionV relativeFrom="paragraph">
                  <wp:posOffset>183515</wp:posOffset>
                </wp:positionV>
                <wp:extent cx="1836420" cy="259080"/>
                <wp:effectExtent l="0" t="0" r="11430" b="26670"/>
                <wp:wrapNone/>
                <wp:docPr id="553602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739A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04FD2" id="_x0000_s1029" type="#_x0000_t202" style="position:absolute;left:0;text-align:left;margin-left:158.1pt;margin-top:14.45pt;width:144.6pt;height:20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xMOQ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" fillcolor="white [3201]" strokeweight=".5pt">
                <v:textbox>
                  <w:txbxContent>
                    <w:p w14:paraId="16BE739A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75FD1D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8D3F5B5" wp14:editId="04D96BFD">
                <wp:simplePos x="0" y="0"/>
                <wp:positionH relativeFrom="column">
                  <wp:posOffset>4560570</wp:posOffset>
                </wp:positionH>
                <wp:positionV relativeFrom="paragraph">
                  <wp:posOffset>213360</wp:posOffset>
                </wp:positionV>
                <wp:extent cx="1813560" cy="266700"/>
                <wp:effectExtent l="0" t="0" r="15240" b="19050"/>
                <wp:wrapNone/>
                <wp:docPr id="1564199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598EA" w14:textId="77777777" w:rsidR="00EC1AFE" w:rsidRDefault="00EC1AFE" w:rsidP="00EC1AFE"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>Demand for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F5B5" id="_x0000_s1030" type="#_x0000_t202" style="position:absolute;left:0;text-align:left;margin-left:359.1pt;margin-top:16.8pt;width:142.8pt;height:2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D5OgIAAIM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" fillcolor="white [3201]" strokeweight=".5pt">
                <v:textbox>
                  <w:txbxContent>
                    <w:p w14:paraId="236598EA" w14:textId="77777777" w:rsidR="00EC1AFE" w:rsidRDefault="00EC1AFE" w:rsidP="00EC1AFE">
                      <w:r w:rsidRPr="0052016B">
                        <w:rPr>
                          <w:b/>
                          <w:bCs/>
                          <w:lang w:val="en-IN"/>
                        </w:rPr>
                        <w:t>Demand for Room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CB832D" wp14:editId="199E8315">
                <wp:simplePos x="0" y="0"/>
                <wp:positionH relativeFrom="column">
                  <wp:posOffset>3912870</wp:posOffset>
                </wp:positionH>
                <wp:positionV relativeFrom="paragraph">
                  <wp:posOffset>320040</wp:posOffset>
                </wp:positionV>
                <wp:extent cx="617220" cy="563880"/>
                <wp:effectExtent l="38100" t="76200" r="0" b="83820"/>
                <wp:wrapNone/>
                <wp:docPr id="38221750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563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DE69" id="Connector: Elbow 7" o:spid="_x0000_s1026" type="#_x0000_t34" style="position:absolute;margin-left:308.1pt;margin-top:25.2pt;width:48.6pt;height:44.4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68B0002" wp14:editId="6ECFED14">
                <wp:simplePos x="0" y="0"/>
                <wp:positionH relativeFrom="column">
                  <wp:posOffset>2945130</wp:posOffset>
                </wp:positionH>
                <wp:positionV relativeFrom="paragraph">
                  <wp:posOffset>106680</wp:posOffset>
                </wp:positionV>
                <wp:extent cx="7620" cy="579120"/>
                <wp:effectExtent l="95250" t="19050" r="87630" b="87630"/>
                <wp:wrapNone/>
                <wp:docPr id="15490441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5DE04" id="Straight Arrow Connector 3" o:spid="_x0000_s1026" type="#_x0000_t32" style="position:absolute;margin-left:231.9pt;margin-top:8.4pt;width:.6pt;height:45.6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87C1D8C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</w:p>
    <w:p w14:paraId="2C865FCC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2B79883" wp14:editId="6FA94A15">
                <wp:simplePos x="0" y="0"/>
                <wp:positionH relativeFrom="column">
                  <wp:posOffset>4575810</wp:posOffset>
                </wp:positionH>
                <wp:positionV relativeFrom="paragraph">
                  <wp:posOffset>5715</wp:posOffset>
                </wp:positionV>
                <wp:extent cx="990600" cy="266700"/>
                <wp:effectExtent l="0" t="0" r="19050" b="19050"/>
                <wp:wrapNone/>
                <wp:docPr id="8941134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804CE" w14:textId="77777777" w:rsidR="00EC1AFE" w:rsidRDefault="00EC1AFE" w:rsidP="00EC1AFE"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9883" id="_x0000_s1031" type="#_x0000_t202" style="position:absolute;left:0;text-align:left;margin-left:360.3pt;margin-top:.45pt;width:78pt;height:2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yYOgIAAII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" fillcolor="white [3201]" strokeweight=".5pt">
                <v:textbox>
                  <w:txbxContent>
                    <w:p w14:paraId="0BA804CE" w14:textId="77777777" w:rsidR="00EC1AFE" w:rsidRDefault="00EC1AFE" w:rsidP="00EC1AFE">
                      <w:r w:rsidRPr="0052016B">
                        <w:rPr>
                          <w:b/>
                          <w:bCs/>
                          <w:lang w:val="en-IN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FB6193" wp14:editId="6FB5C67A">
                <wp:simplePos x="0" y="0"/>
                <wp:positionH relativeFrom="column">
                  <wp:posOffset>3920490</wp:posOffset>
                </wp:positionH>
                <wp:positionV relativeFrom="paragraph">
                  <wp:posOffset>158115</wp:posOffset>
                </wp:positionV>
                <wp:extent cx="640080" cy="15240"/>
                <wp:effectExtent l="38100" t="76200" r="26670" b="118110"/>
                <wp:wrapNone/>
                <wp:docPr id="4857707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5E4E" id="Straight Arrow Connector 9" o:spid="_x0000_s1026" type="#_x0000_t32" style="position:absolute;margin-left:308.7pt;margin-top:12.45pt;width:50.4pt;height:1.2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DD5A6A" wp14:editId="267F6C29">
                <wp:simplePos x="0" y="0"/>
                <wp:positionH relativeFrom="column">
                  <wp:posOffset>3905250</wp:posOffset>
                </wp:positionH>
                <wp:positionV relativeFrom="paragraph">
                  <wp:posOffset>165735</wp:posOffset>
                </wp:positionV>
                <wp:extent cx="586740" cy="731520"/>
                <wp:effectExtent l="38100" t="38100" r="80010" b="125730"/>
                <wp:wrapNone/>
                <wp:docPr id="194435388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57C43" id="Connector: Elbow 8" o:spid="_x0000_s1026" type="#_x0000_t34" style="position:absolute;margin-left:307.5pt;margin-top:13.05pt;width:46.2pt;height:57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E6A2677" wp14:editId="1EDA6398">
                <wp:simplePos x="0" y="0"/>
                <wp:positionH relativeFrom="column">
                  <wp:posOffset>3897630</wp:posOffset>
                </wp:positionH>
                <wp:positionV relativeFrom="paragraph">
                  <wp:posOffset>150495</wp:posOffset>
                </wp:positionV>
                <wp:extent cx="609600" cy="1150620"/>
                <wp:effectExtent l="38100" t="38100" r="76200" b="125730"/>
                <wp:wrapNone/>
                <wp:docPr id="180772835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50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44E0" id="Connector: Elbow 5" o:spid="_x0000_s1026" type="#_x0000_t34" style="position:absolute;margin-left:306.9pt;margin-top:11.85pt;width:48pt;height:90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213290" wp14:editId="22FDEA57">
                <wp:simplePos x="0" y="0"/>
                <wp:positionH relativeFrom="column">
                  <wp:posOffset>2967990</wp:posOffset>
                </wp:positionH>
                <wp:positionV relativeFrom="paragraph">
                  <wp:posOffset>280035</wp:posOffset>
                </wp:positionV>
                <wp:extent cx="7620" cy="579120"/>
                <wp:effectExtent l="95250" t="19050" r="87630" b="87630"/>
                <wp:wrapNone/>
                <wp:docPr id="9221589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9541" id="Straight Arrow Connector 3" o:spid="_x0000_s1026" type="#_x0000_t32" style="position:absolute;margin-left:233.7pt;margin-top:22.05pt;width:.6pt;height:45.6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DDA4C8" wp14:editId="35402E1F">
                <wp:simplePos x="0" y="0"/>
                <wp:positionH relativeFrom="column">
                  <wp:posOffset>2030730</wp:posOffset>
                </wp:positionH>
                <wp:positionV relativeFrom="paragraph">
                  <wp:posOffset>9525</wp:posOffset>
                </wp:positionV>
                <wp:extent cx="1836420" cy="259080"/>
                <wp:effectExtent l="0" t="0" r="11430" b="26670"/>
                <wp:wrapNone/>
                <wp:docPr id="1824994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D045D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Key Findings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A4C8" id="_x0000_s1032" type="#_x0000_t202" style="position:absolute;left:0;text-align:left;margin-left:159.9pt;margin-top:.75pt;width:144.6pt;height:20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96OQ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" fillcolor="white [3201]" strokeweight=".5pt">
                <v:textbox>
                  <w:txbxContent>
                    <w:p w14:paraId="47CD045D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Key Findings</w:t>
                      </w:r>
                    </w:p>
                  </w:txbxContent>
                </v:textbox>
              </v:shape>
            </w:pict>
          </mc:Fallback>
        </mc:AlternateContent>
      </w:r>
    </w:p>
    <w:p w14:paraId="3A15EA14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</w:p>
    <w:p w14:paraId="75C1DA5A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5628EC8" wp14:editId="3A420DF1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777240" cy="266700"/>
                <wp:effectExtent l="0" t="0" r="22860" b="19050"/>
                <wp:wrapNone/>
                <wp:docPr id="13282492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D4019" w14:textId="77777777" w:rsidR="00EC1AFE" w:rsidRDefault="00EC1AFE" w:rsidP="00EC1AFE"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8EC8" id="_x0000_s1033" type="#_x0000_t202" style="position:absolute;left:0;text-align:left;margin-left:353.7pt;margin-top:.9pt;width:61.2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" fillcolor="white [3201]" strokeweight=".5pt">
                <v:textbox>
                  <w:txbxContent>
                    <w:p w14:paraId="1F2D4019" w14:textId="77777777" w:rsidR="00EC1AFE" w:rsidRDefault="00EC1AFE" w:rsidP="00EC1AFE">
                      <w:r w:rsidRPr="0052016B">
                        <w:rPr>
                          <w:b/>
                          <w:bCs/>
                          <w:lang w:val="en-IN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BBB26FB" wp14:editId="1F54AF38">
                <wp:simplePos x="0" y="0"/>
                <wp:positionH relativeFrom="column">
                  <wp:posOffset>2061210</wp:posOffset>
                </wp:positionH>
                <wp:positionV relativeFrom="paragraph">
                  <wp:posOffset>186690</wp:posOffset>
                </wp:positionV>
                <wp:extent cx="1836420" cy="259080"/>
                <wp:effectExtent l="0" t="0" r="11430" b="26670"/>
                <wp:wrapNone/>
                <wp:docPr id="5715811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0D088" w14:textId="77777777" w:rsidR="00EC1AFE" w:rsidRPr="00B70F22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B70F22">
                              <w:rPr>
                                <w:lang w:val="en-IN"/>
                              </w:rPr>
                              <w:t>Recommendations</w:t>
                            </w:r>
                          </w:p>
                          <w:p w14:paraId="084CB5E5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26FB" id="_x0000_s1034" type="#_x0000_t202" style="position:absolute;left:0;text-align:left;margin-left:162.3pt;margin-top:14.7pt;width:144.6pt;height:20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X0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" fillcolor="white [3201]" strokeweight=".5pt">
                <v:textbox>
                  <w:txbxContent>
                    <w:p w14:paraId="2600D088" w14:textId="77777777" w:rsidR="00EC1AFE" w:rsidRPr="00B70F22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 w:rsidRPr="00B70F22">
                        <w:rPr>
                          <w:lang w:val="en-IN"/>
                        </w:rPr>
                        <w:t>Recommendations</w:t>
                      </w:r>
                    </w:p>
                    <w:p w14:paraId="084CB5E5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E2ADC7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5181B0" wp14:editId="550FDC9E">
                <wp:simplePos x="0" y="0"/>
                <wp:positionH relativeFrom="column">
                  <wp:posOffset>4522470</wp:posOffset>
                </wp:positionH>
                <wp:positionV relativeFrom="paragraph">
                  <wp:posOffset>78740</wp:posOffset>
                </wp:positionV>
                <wp:extent cx="1264920" cy="266700"/>
                <wp:effectExtent l="0" t="0" r="11430" b="19050"/>
                <wp:wrapNone/>
                <wp:docPr id="20013184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AC66C" w14:textId="77777777" w:rsidR="00EC1AFE" w:rsidRDefault="00EC1AFE" w:rsidP="00EC1AFE">
                            <w:proofErr w:type="spellStart"/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>Neighborhood</w:t>
                            </w:r>
                            <w:proofErr w:type="spellEnd"/>
                            <w:r w:rsidRPr="0052016B">
                              <w:rPr>
                                <w:b/>
                                <w:bCs/>
                                <w:lang w:val="en-IN"/>
                              </w:rPr>
                              <w:t xml:space="preserve">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81B0" id="_x0000_s1035" type="#_x0000_t202" style="position:absolute;left:0;text-align:left;margin-left:356.1pt;margin-top:6.2pt;width:99.6pt;height:2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QtOgIAAIM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" fillcolor="white [3201]" strokeweight=".5pt">
                <v:textbox>
                  <w:txbxContent>
                    <w:p w14:paraId="01EAC66C" w14:textId="77777777" w:rsidR="00EC1AFE" w:rsidRDefault="00EC1AFE" w:rsidP="00EC1AFE">
                      <w:proofErr w:type="spellStart"/>
                      <w:r w:rsidRPr="0052016B">
                        <w:rPr>
                          <w:b/>
                          <w:bCs/>
                          <w:lang w:val="en-IN"/>
                        </w:rPr>
                        <w:t>Neighborhood</w:t>
                      </w:r>
                      <w:proofErr w:type="spellEnd"/>
                      <w:r w:rsidRPr="0052016B">
                        <w:rPr>
                          <w:b/>
                          <w:bCs/>
                          <w:lang w:val="en-IN"/>
                        </w:rPr>
                        <w:t xml:space="preserve"> Insights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FABA725" wp14:editId="5F00A7BE">
                <wp:simplePos x="0" y="0"/>
                <wp:positionH relativeFrom="column">
                  <wp:posOffset>2975610</wp:posOffset>
                </wp:positionH>
                <wp:positionV relativeFrom="paragraph">
                  <wp:posOffset>124460</wp:posOffset>
                </wp:positionV>
                <wp:extent cx="7620" cy="579120"/>
                <wp:effectExtent l="95250" t="19050" r="87630" b="87630"/>
                <wp:wrapNone/>
                <wp:docPr id="3941681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ECBDD" id="Straight Arrow Connector 3" o:spid="_x0000_s1026" type="#_x0000_t32" style="position:absolute;margin-left:234.3pt;margin-top:9.8pt;width:.6pt;height:45.6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B31612B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</w:p>
    <w:p w14:paraId="50697919" w14:textId="77777777" w:rsidR="00EC1AFE" w:rsidRDefault="00EC1AFE" w:rsidP="00EC1AFE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6D2453C" wp14:editId="6F0C2A26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36420" cy="259080"/>
                <wp:effectExtent l="0" t="0" r="11430" b="26670"/>
                <wp:wrapNone/>
                <wp:docPr id="19405801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AC180" w14:textId="77777777" w:rsidR="00EC1AFE" w:rsidRPr="004E00F8" w:rsidRDefault="00EC1AFE" w:rsidP="00EC1AF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2453C" id="_x0000_s1036" type="#_x0000_t202" style="position:absolute;left:0;text-align:left;margin-left:161.7pt;margin-top:2.45pt;width:144.6pt;height:20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" fillcolor="white [3201]" strokeweight=".5pt">
                <v:textbox>
                  <w:txbxContent>
                    <w:p w14:paraId="26CAC180" w14:textId="77777777" w:rsidR="00EC1AFE" w:rsidRPr="004E00F8" w:rsidRDefault="00EC1AFE" w:rsidP="00EC1AF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50AA8B" w14:textId="559D9CF4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424C218D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63EBC28D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436EA7EE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6CDB1EDD" w14:textId="4E9711DE" w:rsidR="00EC1AFE" w:rsidRDefault="00EC1AFE" w:rsidP="00BC393C">
      <w:pPr>
        <w:rPr>
          <w:b/>
          <w:bCs/>
          <w:sz w:val="28"/>
          <w:szCs w:val="28"/>
          <w:lang w:val="en-IN"/>
        </w:rPr>
      </w:pPr>
      <w:r>
        <w:rPr>
          <w:lang w:val="en-IN"/>
        </w:rPr>
        <w:pict w14:anchorId="1A9B3042">
          <v:rect id="_x0000_i1075" style="width:0;height:1.5pt" o:hralign="center" o:hrstd="t" o:hr="t" fillcolor="#a0a0a0" stroked="f"/>
        </w:pict>
      </w:r>
    </w:p>
    <w:p w14:paraId="71D888EA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534597EA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0663E57F" w14:textId="77777777" w:rsidR="00EC1AFE" w:rsidRDefault="00EC1AFE" w:rsidP="00BC393C">
      <w:pPr>
        <w:rPr>
          <w:b/>
          <w:bCs/>
          <w:sz w:val="28"/>
          <w:szCs w:val="28"/>
          <w:lang w:val="en-IN"/>
        </w:rPr>
      </w:pPr>
    </w:p>
    <w:p w14:paraId="397532EF" w14:textId="2FE1D98E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lastRenderedPageBreak/>
        <w:t>Steps in the Analysis</w:t>
      </w:r>
    </w:p>
    <w:p w14:paraId="602FC1A1" w14:textId="77777777" w:rsidR="00BC393C" w:rsidRPr="00BC393C" w:rsidRDefault="00BC393C" w:rsidP="00BC393C">
      <w:pPr>
        <w:rPr>
          <w:b/>
          <w:bCs/>
          <w:lang w:val="en-IN"/>
        </w:rPr>
      </w:pPr>
      <w:r w:rsidRPr="00BC393C">
        <w:rPr>
          <w:b/>
          <w:bCs/>
          <w:lang w:val="en-IN"/>
        </w:rPr>
        <w:t>1. Know Your Data</w:t>
      </w:r>
    </w:p>
    <w:p w14:paraId="0307570E" w14:textId="77777777" w:rsidR="00BC393C" w:rsidRDefault="00BC393C" w:rsidP="00A75A59">
      <w:pPr>
        <w:numPr>
          <w:ilvl w:val="0"/>
          <w:numId w:val="12"/>
        </w:numPr>
        <w:rPr>
          <w:lang w:val="en-IN"/>
        </w:rPr>
      </w:pPr>
      <w:r w:rsidRPr="00BC393C">
        <w:rPr>
          <w:b/>
          <w:bCs/>
          <w:lang w:val="en-IN"/>
        </w:rPr>
        <w:t>Dataset Variable Description:</w:t>
      </w:r>
      <w:r w:rsidRPr="00BC393C">
        <w:rPr>
          <w:lang w:val="en-IN"/>
        </w:rPr>
        <w:t xml:space="preserve"> The dataset includes columns such as </w:t>
      </w:r>
    </w:p>
    <w:p w14:paraId="455CAAB8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gramStart"/>
      <w:r w:rsidRPr="00BC393C">
        <w:rPr>
          <w:lang w:val="en-IN"/>
        </w:rPr>
        <w:t>id :</w:t>
      </w:r>
      <w:proofErr w:type="gramEnd"/>
      <w:r w:rsidRPr="00BC393C">
        <w:rPr>
          <w:lang w:val="en-IN"/>
        </w:rPr>
        <w:t xml:space="preserve"> Unique ID</w:t>
      </w:r>
    </w:p>
    <w:p w14:paraId="0F0E34C1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gramStart"/>
      <w:r w:rsidRPr="00BC393C">
        <w:rPr>
          <w:lang w:val="en-IN"/>
        </w:rPr>
        <w:t>name :</w:t>
      </w:r>
      <w:proofErr w:type="gramEnd"/>
      <w:r w:rsidRPr="00BC393C">
        <w:rPr>
          <w:lang w:val="en-IN"/>
        </w:rPr>
        <w:t xml:space="preserve"> Name of the listing</w:t>
      </w:r>
    </w:p>
    <w:p w14:paraId="2F0A96C6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host_</w:t>
      </w:r>
      <w:proofErr w:type="gramStart"/>
      <w:r w:rsidRPr="00BC393C">
        <w:rPr>
          <w:lang w:val="en-IN"/>
        </w:rPr>
        <w:t>id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Unique </w:t>
      </w:r>
      <w:proofErr w:type="spellStart"/>
      <w:r w:rsidRPr="00BC393C">
        <w:rPr>
          <w:lang w:val="en-IN"/>
        </w:rPr>
        <w:t>host_id</w:t>
      </w:r>
      <w:proofErr w:type="spellEnd"/>
    </w:p>
    <w:p w14:paraId="4446E86C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host_</w:t>
      </w:r>
      <w:proofErr w:type="gramStart"/>
      <w:r w:rsidRPr="00BC393C">
        <w:rPr>
          <w:lang w:val="en-IN"/>
        </w:rPr>
        <w:t>name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Name of the host</w:t>
      </w:r>
    </w:p>
    <w:p w14:paraId="6F4F3D71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neighbourhood_</w:t>
      </w:r>
      <w:proofErr w:type="gramStart"/>
      <w:r w:rsidRPr="00BC393C">
        <w:rPr>
          <w:lang w:val="en-IN"/>
        </w:rPr>
        <w:t>group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location</w:t>
      </w:r>
    </w:p>
    <w:p w14:paraId="4DF4F975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proofErr w:type="gramStart"/>
      <w:r w:rsidRPr="00BC393C">
        <w:rPr>
          <w:lang w:val="en-IN"/>
        </w:rPr>
        <w:t>neighborhood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area</w:t>
      </w:r>
    </w:p>
    <w:p w14:paraId="4A12DC70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gramStart"/>
      <w:r w:rsidRPr="00BC393C">
        <w:rPr>
          <w:lang w:val="en-IN"/>
        </w:rPr>
        <w:t>latitude :</w:t>
      </w:r>
      <w:proofErr w:type="gramEnd"/>
      <w:r w:rsidRPr="00BC393C">
        <w:rPr>
          <w:lang w:val="en-IN"/>
        </w:rPr>
        <w:t xml:space="preserve"> Latitude range</w:t>
      </w:r>
    </w:p>
    <w:p w14:paraId="509F93D9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gramStart"/>
      <w:r w:rsidRPr="00BC393C">
        <w:rPr>
          <w:lang w:val="en-IN"/>
        </w:rPr>
        <w:t>longitude :</w:t>
      </w:r>
      <w:proofErr w:type="gramEnd"/>
      <w:r w:rsidRPr="00BC393C">
        <w:rPr>
          <w:lang w:val="en-IN"/>
        </w:rPr>
        <w:t xml:space="preserve"> Longitude range</w:t>
      </w:r>
    </w:p>
    <w:p w14:paraId="14F7B989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room_</w:t>
      </w:r>
      <w:proofErr w:type="gramStart"/>
      <w:r w:rsidRPr="00BC393C">
        <w:rPr>
          <w:lang w:val="en-IN"/>
        </w:rPr>
        <w:t>type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Type of listing</w:t>
      </w:r>
    </w:p>
    <w:p w14:paraId="7E957E1A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gramStart"/>
      <w:r w:rsidRPr="00BC393C">
        <w:rPr>
          <w:lang w:val="en-IN"/>
        </w:rPr>
        <w:t>price :</w:t>
      </w:r>
      <w:proofErr w:type="gramEnd"/>
      <w:r w:rsidRPr="00BC393C">
        <w:rPr>
          <w:lang w:val="en-IN"/>
        </w:rPr>
        <w:t xml:space="preserve"> Price of listing</w:t>
      </w:r>
    </w:p>
    <w:p w14:paraId="4813BAA2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minimum_</w:t>
      </w:r>
      <w:proofErr w:type="gramStart"/>
      <w:r w:rsidRPr="00BC393C">
        <w:rPr>
          <w:lang w:val="en-IN"/>
        </w:rPr>
        <w:t>nights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Minimum nights to be paid for</w:t>
      </w:r>
    </w:p>
    <w:p w14:paraId="37EBB730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number_of_</w:t>
      </w:r>
      <w:proofErr w:type="gramStart"/>
      <w:r w:rsidRPr="00BC393C">
        <w:rPr>
          <w:lang w:val="en-IN"/>
        </w:rPr>
        <w:t>reviews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Number of reviews</w:t>
      </w:r>
    </w:p>
    <w:p w14:paraId="68DF7A36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last_</w:t>
      </w:r>
      <w:proofErr w:type="gramStart"/>
      <w:r w:rsidRPr="00BC393C">
        <w:rPr>
          <w:lang w:val="en-IN"/>
        </w:rPr>
        <w:t>review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Content of the last review</w:t>
      </w:r>
    </w:p>
    <w:p w14:paraId="60605849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reviews_per_</w:t>
      </w:r>
      <w:proofErr w:type="gramStart"/>
      <w:r w:rsidRPr="00BC393C">
        <w:rPr>
          <w:lang w:val="en-IN"/>
        </w:rPr>
        <w:t>month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Number of checks per month</w:t>
      </w:r>
    </w:p>
    <w:p w14:paraId="6B27CD39" w14:textId="77777777" w:rsidR="00BC393C" w:rsidRP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 xml:space="preserve">• </w:t>
      </w:r>
      <w:proofErr w:type="spellStart"/>
      <w:r w:rsidRPr="00BC393C">
        <w:rPr>
          <w:lang w:val="en-IN"/>
        </w:rPr>
        <w:t>calculated_host_listing_</w:t>
      </w:r>
      <w:proofErr w:type="gramStart"/>
      <w:r w:rsidRPr="00BC393C">
        <w:rPr>
          <w:lang w:val="en-IN"/>
        </w:rPr>
        <w:t>count</w:t>
      </w:r>
      <w:proofErr w:type="spellEnd"/>
      <w:r w:rsidRPr="00BC393C">
        <w:rPr>
          <w:lang w:val="en-IN"/>
        </w:rPr>
        <w:t xml:space="preserve"> :</w:t>
      </w:r>
      <w:proofErr w:type="gramEnd"/>
      <w:r w:rsidRPr="00BC393C">
        <w:rPr>
          <w:lang w:val="en-IN"/>
        </w:rPr>
        <w:t xml:space="preserve"> Total count</w:t>
      </w:r>
    </w:p>
    <w:p w14:paraId="2437DFA1" w14:textId="70F8E257" w:rsidR="00BC393C" w:rsidRDefault="00BC393C" w:rsidP="00BC393C">
      <w:pPr>
        <w:ind w:left="720"/>
        <w:rPr>
          <w:lang w:val="en-IN"/>
        </w:rPr>
      </w:pPr>
      <w:r w:rsidRPr="00BC393C">
        <w:rPr>
          <w:lang w:val="en-IN"/>
        </w:rPr>
        <w:t>• availability_</w:t>
      </w:r>
      <w:proofErr w:type="gramStart"/>
      <w:r w:rsidRPr="00BC393C">
        <w:rPr>
          <w:lang w:val="en-IN"/>
        </w:rPr>
        <w:t>365 :</w:t>
      </w:r>
      <w:proofErr w:type="gramEnd"/>
      <w:r w:rsidRPr="00BC393C">
        <w:rPr>
          <w:lang w:val="en-IN"/>
        </w:rPr>
        <w:t xml:space="preserve"> Availability around the year</w:t>
      </w:r>
    </w:p>
    <w:p w14:paraId="2C9BA3C3" w14:textId="77777777" w:rsidR="00BC393C" w:rsidRPr="00BC393C" w:rsidRDefault="00000000" w:rsidP="00BC393C">
      <w:pPr>
        <w:rPr>
          <w:lang w:val="en-IN"/>
        </w:rPr>
      </w:pPr>
      <w:r>
        <w:rPr>
          <w:lang w:val="en-IN"/>
        </w:rPr>
        <w:pict w14:anchorId="613920FA">
          <v:rect id="_x0000_i1028" style="width:0;height:1.5pt" o:hralign="center" o:hrstd="t" o:hr="t" fillcolor="#a0a0a0" stroked="f"/>
        </w:pict>
      </w:r>
    </w:p>
    <w:p w14:paraId="69E64C26" w14:textId="77777777" w:rsidR="00BC393C" w:rsidRDefault="00BC393C" w:rsidP="00BC393C">
      <w:pPr>
        <w:rPr>
          <w:b/>
          <w:bCs/>
          <w:lang w:val="en-IN"/>
        </w:rPr>
      </w:pPr>
      <w:r w:rsidRPr="00BC393C">
        <w:rPr>
          <w:b/>
          <w:bCs/>
          <w:lang w:val="en-IN"/>
        </w:rPr>
        <w:t>2. Data Wrangling</w:t>
      </w:r>
    </w:p>
    <w:p w14:paraId="7FBA746C" w14:textId="3E104E49" w:rsidR="00E566EF" w:rsidRPr="00BC393C" w:rsidRDefault="00E566EF" w:rsidP="00E566EF">
      <w:pPr>
        <w:numPr>
          <w:ilvl w:val="0"/>
          <w:numId w:val="12"/>
        </w:numPr>
        <w:rPr>
          <w:lang w:val="en-IN"/>
        </w:rPr>
      </w:pPr>
      <w:r w:rsidRPr="00BC393C">
        <w:rPr>
          <w:b/>
          <w:bCs/>
          <w:lang w:val="en-IN"/>
        </w:rPr>
        <w:t>Data Cleaning:</w:t>
      </w:r>
      <w:r w:rsidRPr="00BC393C">
        <w:rPr>
          <w:lang w:val="en-IN"/>
        </w:rPr>
        <w:t xml:space="preserve"> Removed unwanted columns like latitude and longitude. Deal with missing values using heatmaps and data wrangling techniques.</w:t>
      </w:r>
    </w:p>
    <w:p w14:paraId="276F9BD8" w14:textId="6B6A0922" w:rsidR="00E566EF" w:rsidRPr="00BC393C" w:rsidRDefault="00E566EF" w:rsidP="00BC393C">
      <w:pPr>
        <w:numPr>
          <w:ilvl w:val="0"/>
          <w:numId w:val="12"/>
        </w:numPr>
        <w:rPr>
          <w:lang w:val="en-IN"/>
        </w:rPr>
      </w:pPr>
      <w:r w:rsidRPr="00BC393C">
        <w:rPr>
          <w:b/>
          <w:bCs/>
          <w:lang w:val="en-IN"/>
        </w:rPr>
        <w:t>Unique Values Analysis:</w:t>
      </w:r>
      <w:r w:rsidRPr="00BC393C">
        <w:rPr>
          <w:lang w:val="en-IN"/>
        </w:rPr>
        <w:t xml:space="preserve"> Explored the unique categories for each feature to understand their diversity.</w:t>
      </w:r>
    </w:p>
    <w:p w14:paraId="4304459D" w14:textId="77777777" w:rsidR="00BC393C" w:rsidRPr="00BC393C" w:rsidRDefault="00BC393C" w:rsidP="00BC393C">
      <w:pPr>
        <w:numPr>
          <w:ilvl w:val="0"/>
          <w:numId w:val="13"/>
        </w:numPr>
        <w:rPr>
          <w:lang w:val="en-IN"/>
        </w:rPr>
      </w:pPr>
      <w:r w:rsidRPr="00BC393C">
        <w:rPr>
          <w:b/>
          <w:bCs/>
          <w:lang w:val="en-IN"/>
        </w:rPr>
        <w:t>Duplicate Removal:</w:t>
      </w:r>
      <w:r w:rsidRPr="00BC393C">
        <w:rPr>
          <w:lang w:val="en-IN"/>
        </w:rPr>
        <w:t xml:space="preserve"> Identified and eliminated duplicate entries.</w:t>
      </w:r>
    </w:p>
    <w:p w14:paraId="15EF82E3" w14:textId="6E77D99D" w:rsidR="00BC393C" w:rsidRPr="00BC393C" w:rsidRDefault="00BC393C" w:rsidP="00BC393C">
      <w:pPr>
        <w:numPr>
          <w:ilvl w:val="0"/>
          <w:numId w:val="13"/>
        </w:numPr>
        <w:rPr>
          <w:lang w:val="en-IN"/>
        </w:rPr>
      </w:pPr>
      <w:r w:rsidRPr="00BC393C">
        <w:rPr>
          <w:b/>
          <w:bCs/>
          <w:lang w:val="en-IN"/>
        </w:rPr>
        <w:t>Missing Values:</w:t>
      </w:r>
      <w:r w:rsidRPr="00BC393C">
        <w:rPr>
          <w:lang w:val="en-IN"/>
        </w:rPr>
        <w:t xml:space="preserve"> Addressed null values for critical columns such as</w:t>
      </w:r>
      <w:r w:rsidR="00E566EF">
        <w:rPr>
          <w:lang w:val="en-IN"/>
        </w:rPr>
        <w:t xml:space="preserve"> </w:t>
      </w:r>
      <w:proofErr w:type="spellStart"/>
      <w:r w:rsidRPr="00BC393C">
        <w:rPr>
          <w:lang w:val="en-IN"/>
        </w:rPr>
        <w:t>reviews_per_month</w:t>
      </w:r>
      <w:proofErr w:type="spellEnd"/>
      <w:r w:rsidRPr="00BC393C">
        <w:rPr>
          <w:lang w:val="en-IN"/>
        </w:rPr>
        <w:t xml:space="preserve"> using appropriate imputation techniques.</w:t>
      </w:r>
    </w:p>
    <w:p w14:paraId="207CF2B1" w14:textId="77777777" w:rsidR="00BC393C" w:rsidRPr="00BC393C" w:rsidRDefault="00BC393C" w:rsidP="00BC393C">
      <w:pPr>
        <w:numPr>
          <w:ilvl w:val="0"/>
          <w:numId w:val="13"/>
        </w:numPr>
        <w:rPr>
          <w:lang w:val="en-IN"/>
        </w:rPr>
      </w:pPr>
      <w:r w:rsidRPr="00BC393C">
        <w:rPr>
          <w:b/>
          <w:bCs/>
          <w:lang w:val="en-IN"/>
        </w:rPr>
        <w:t>Feature Transformation:</w:t>
      </w:r>
      <w:r w:rsidRPr="00BC393C">
        <w:rPr>
          <w:lang w:val="en-IN"/>
        </w:rPr>
        <w:t xml:space="preserve"> Converted categorical variables into formats suitable for analysis.</w:t>
      </w:r>
    </w:p>
    <w:p w14:paraId="5F653582" w14:textId="442CBEED" w:rsidR="00E566EF" w:rsidRDefault="00000000" w:rsidP="00BC393C">
      <w:pPr>
        <w:rPr>
          <w:lang w:val="en-IN"/>
        </w:rPr>
      </w:pPr>
      <w:r>
        <w:rPr>
          <w:lang w:val="en-IN"/>
        </w:rPr>
        <w:pict w14:anchorId="67B30B1B">
          <v:rect id="_x0000_i1029" style="width:0;height:1.5pt" o:hralign="center" o:hrstd="t" o:hr="t" fillcolor="#a0a0a0" stroked="f"/>
        </w:pict>
      </w:r>
    </w:p>
    <w:p w14:paraId="2F7600B1" w14:textId="77777777" w:rsidR="00EC1AFE" w:rsidRDefault="00EC1AFE" w:rsidP="00BC393C">
      <w:pPr>
        <w:rPr>
          <w:b/>
          <w:bCs/>
          <w:lang w:val="en-IN"/>
        </w:rPr>
      </w:pPr>
    </w:p>
    <w:p w14:paraId="0463BDDD" w14:textId="3BFE8D0D" w:rsidR="00E566EF" w:rsidRPr="00BC393C" w:rsidRDefault="00BC393C" w:rsidP="00BC393C">
      <w:pPr>
        <w:rPr>
          <w:lang w:val="en-IN"/>
        </w:rPr>
      </w:pPr>
      <w:r w:rsidRPr="00BC393C">
        <w:rPr>
          <w:b/>
          <w:bCs/>
          <w:lang w:val="en-IN"/>
        </w:rPr>
        <w:lastRenderedPageBreak/>
        <w:t>3. Data Visualization &amp; Insights</w:t>
      </w:r>
    </w:p>
    <w:p w14:paraId="47D96F59" w14:textId="16A194D5" w:rsidR="00BC393C" w:rsidRPr="00BC393C" w:rsidRDefault="00BC393C" w:rsidP="00BC393C">
      <w:pPr>
        <w:rPr>
          <w:lang w:val="en-IN"/>
        </w:rPr>
      </w:pPr>
      <w:r w:rsidRPr="00BC393C">
        <w:rPr>
          <w:b/>
          <w:bCs/>
          <w:lang w:val="en-IN"/>
        </w:rPr>
        <w:t>Chart 1:</w:t>
      </w:r>
      <w:r w:rsidRPr="00BC393C">
        <w:rPr>
          <w:rFonts w:ascii="Roboto" w:eastAsia="Times New Roman" w:hAnsi="Roboto" w:cs="Times New Roman"/>
          <w:b/>
          <w:bCs/>
          <w:i/>
          <w:iCs/>
          <w:color w:val="E3E3E3"/>
          <w:sz w:val="27"/>
          <w:szCs w:val="27"/>
          <w:lang w:val="en-IN" w:eastAsia="en-IN" w:bidi="mr-IN"/>
        </w:rPr>
        <w:t xml:space="preserve"> </w:t>
      </w:r>
      <w:r w:rsidRPr="00BC393C">
        <w:rPr>
          <w:lang w:val="en-IN"/>
        </w:rPr>
        <w:t xml:space="preserve">Pie Chart on Dependant Variable i.e., </w:t>
      </w:r>
      <w:proofErr w:type="spellStart"/>
      <w:r w:rsidRPr="00BC393C">
        <w:rPr>
          <w:lang w:val="en-IN"/>
        </w:rPr>
        <w:t>neighbourhood_group</w:t>
      </w:r>
      <w:proofErr w:type="spellEnd"/>
      <w:r w:rsidRPr="00BC393C">
        <w:rPr>
          <w:lang w:val="en-IN"/>
        </w:rPr>
        <w:t xml:space="preserve"> (Univariate)</w:t>
      </w:r>
    </w:p>
    <w:p w14:paraId="6C405F68" w14:textId="629B1CA7" w:rsidR="00BC393C" w:rsidRPr="00BC393C" w:rsidRDefault="00BE294B" w:rsidP="00E566EF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73A72F1F" wp14:editId="75F0C10E">
            <wp:extent cx="4038600" cy="3721735"/>
            <wp:effectExtent l="0" t="0" r="0" b="0"/>
            <wp:docPr id="59188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356" cy="37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9EBD" w14:textId="4FE7FE26" w:rsidR="00E566EF" w:rsidRPr="00EC1AFE" w:rsidRDefault="00BC393C" w:rsidP="00E566EF">
      <w:pPr>
        <w:numPr>
          <w:ilvl w:val="0"/>
          <w:numId w:val="14"/>
        </w:numPr>
        <w:rPr>
          <w:lang w:val="en-IN"/>
        </w:rPr>
      </w:pPr>
      <w:r w:rsidRPr="00BC393C">
        <w:rPr>
          <w:lang w:val="en-IN"/>
        </w:rPr>
        <w:t>Insight: Manhattan has the highest number of listings, reflecting its popularity among tourists.</w:t>
      </w:r>
    </w:p>
    <w:p w14:paraId="597714A6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t>Chart 2: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 xml:space="preserve">Distribution of Airbnb listings in different </w:t>
      </w:r>
      <w:proofErr w:type="spellStart"/>
      <w:r w:rsidR="00BE294B" w:rsidRPr="00BE294B">
        <w:rPr>
          <w:lang w:val="en-IN"/>
        </w:rPr>
        <w:t>neighborhoods</w:t>
      </w:r>
      <w:proofErr w:type="spellEnd"/>
      <w:r w:rsidR="00BE294B" w:rsidRPr="00BE294B">
        <w:rPr>
          <w:lang w:val="en-IN"/>
        </w:rPr>
        <w:t xml:space="preserve"> as room types (Bivariate)</w:t>
      </w:r>
    </w:p>
    <w:p w14:paraId="17C7F43A" w14:textId="1197430F" w:rsidR="00BC393C" w:rsidRPr="00BC393C" w:rsidRDefault="00BE294B" w:rsidP="00E566EF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72F461C0" wp14:editId="49BDE043">
            <wp:extent cx="5364480" cy="3274568"/>
            <wp:effectExtent l="0" t="0" r="7620" b="2540"/>
            <wp:docPr id="20030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8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040" cy="32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08A" w14:textId="68702016" w:rsidR="00E566EF" w:rsidRPr="00BC393C" w:rsidRDefault="00BC393C" w:rsidP="00E566EF">
      <w:pPr>
        <w:numPr>
          <w:ilvl w:val="0"/>
          <w:numId w:val="15"/>
        </w:numPr>
        <w:rPr>
          <w:lang w:val="en-IN"/>
        </w:rPr>
      </w:pPr>
      <w:r w:rsidRPr="00BC393C">
        <w:rPr>
          <w:lang w:val="en-IN"/>
        </w:rPr>
        <w:t>Insight: Entire homes/apartments dominate Manhattan, while private rooms are more common in Brooklyn.</w:t>
      </w:r>
    </w:p>
    <w:p w14:paraId="773768CF" w14:textId="77777777" w:rsidR="00E566EF" w:rsidRDefault="00E566EF" w:rsidP="00BE294B">
      <w:pPr>
        <w:rPr>
          <w:b/>
          <w:bCs/>
          <w:lang w:val="en-IN"/>
        </w:rPr>
      </w:pPr>
    </w:p>
    <w:p w14:paraId="470B71A0" w14:textId="2FF2230D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lastRenderedPageBreak/>
        <w:t>Chart 3: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Distribution of Airbnb listing prices by room type (Bivariate)</w:t>
      </w:r>
    </w:p>
    <w:p w14:paraId="7626B16D" w14:textId="36437E6B" w:rsidR="00BC393C" w:rsidRPr="00BC393C" w:rsidRDefault="00BE294B" w:rsidP="00E566EF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5655977A" wp14:editId="1BCBB812">
            <wp:extent cx="5905500" cy="3802380"/>
            <wp:effectExtent l="0" t="0" r="0" b="7620"/>
            <wp:docPr id="131526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7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5A7E" w14:textId="55817B08" w:rsidR="00E566EF" w:rsidRPr="00BC393C" w:rsidRDefault="00BC393C" w:rsidP="00E566EF">
      <w:pPr>
        <w:numPr>
          <w:ilvl w:val="0"/>
          <w:numId w:val="16"/>
        </w:numPr>
        <w:rPr>
          <w:lang w:val="en-IN"/>
        </w:rPr>
      </w:pPr>
      <w:r w:rsidRPr="00BC393C">
        <w:rPr>
          <w:lang w:val="en-IN"/>
        </w:rPr>
        <w:t>Insight: Entire homes/apartments are the most expensive, whereas shared rooms are the cheapest.</w:t>
      </w:r>
    </w:p>
    <w:p w14:paraId="5934DC9F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t>Chart 4: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Relation B/W Locations and Availability 365 days (Bivariate)</w:t>
      </w:r>
    </w:p>
    <w:p w14:paraId="30210B05" w14:textId="51391C70" w:rsidR="00BC393C" w:rsidRPr="00BC393C" w:rsidRDefault="00BE294B" w:rsidP="0052016B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1704D38D" wp14:editId="5EAD4A88">
            <wp:extent cx="5940322" cy="3360420"/>
            <wp:effectExtent l="0" t="0" r="3810" b="0"/>
            <wp:docPr id="15458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36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411" cy="33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C512" w14:textId="07D26FAB" w:rsidR="00E566EF" w:rsidRPr="00BC393C" w:rsidRDefault="00BC393C" w:rsidP="00E566EF">
      <w:pPr>
        <w:numPr>
          <w:ilvl w:val="0"/>
          <w:numId w:val="17"/>
        </w:numPr>
        <w:rPr>
          <w:lang w:val="en-IN"/>
        </w:rPr>
      </w:pPr>
      <w:r w:rsidRPr="00BC393C">
        <w:rPr>
          <w:lang w:val="en-IN"/>
        </w:rPr>
        <w:t>Insight: Listings in Manhattan and Brooklyn show higher year-round availability.</w:t>
      </w:r>
    </w:p>
    <w:p w14:paraId="363C239B" w14:textId="77777777" w:rsidR="00EC1AFE" w:rsidRDefault="00EC1AFE" w:rsidP="00BE294B">
      <w:pPr>
        <w:rPr>
          <w:b/>
          <w:bCs/>
          <w:lang w:val="en-IN"/>
        </w:rPr>
      </w:pPr>
    </w:p>
    <w:p w14:paraId="075B228F" w14:textId="120DCB4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lastRenderedPageBreak/>
        <w:t>Chart 5: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Scatter Plot of Price and Minimum Nights (Bivariate)</w:t>
      </w:r>
    </w:p>
    <w:p w14:paraId="5464FEAA" w14:textId="116F698A" w:rsidR="00BC393C" w:rsidRPr="00BC393C" w:rsidRDefault="00BE294B" w:rsidP="0052016B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7A307C57" wp14:editId="35D28F29">
            <wp:extent cx="5890260" cy="3977640"/>
            <wp:effectExtent l="0" t="0" r="0" b="3810"/>
            <wp:docPr id="3922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2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6049" w14:textId="09BEE591" w:rsidR="00E566EF" w:rsidRPr="00BC393C" w:rsidRDefault="00BC393C" w:rsidP="00E566EF">
      <w:pPr>
        <w:numPr>
          <w:ilvl w:val="0"/>
          <w:numId w:val="18"/>
        </w:numPr>
        <w:rPr>
          <w:lang w:val="en-IN"/>
        </w:rPr>
      </w:pPr>
      <w:r w:rsidRPr="00BC393C">
        <w:rPr>
          <w:lang w:val="en-IN"/>
        </w:rPr>
        <w:t>Insight: Outliers exist with very high prices or extended minimum night stays, which could skew average pricing data.</w:t>
      </w:r>
    </w:p>
    <w:p w14:paraId="76BA19B5" w14:textId="77777777" w:rsidR="00BE294B" w:rsidRPr="00BE294B" w:rsidRDefault="00BC393C" w:rsidP="00BE294B">
      <w:pPr>
        <w:tabs>
          <w:tab w:val="num" w:pos="720"/>
        </w:tabs>
        <w:rPr>
          <w:lang w:val="en-IN"/>
        </w:rPr>
      </w:pPr>
      <w:r w:rsidRPr="00BC393C">
        <w:rPr>
          <w:b/>
          <w:bCs/>
          <w:lang w:val="en-IN"/>
        </w:rPr>
        <w:t>Chart 6: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Scatter Plot of Price and Number of Reviews (Bivariate)</w:t>
      </w:r>
    </w:p>
    <w:p w14:paraId="55385ABB" w14:textId="3BDDEE26" w:rsidR="00BE294B" w:rsidRDefault="00BE294B" w:rsidP="0052016B">
      <w:pPr>
        <w:tabs>
          <w:tab w:val="num" w:pos="720"/>
        </w:tabs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4C060790" wp14:editId="414B362D">
            <wp:extent cx="6027420" cy="3505200"/>
            <wp:effectExtent l="0" t="0" r="0" b="0"/>
            <wp:docPr id="189061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7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FCBA" w14:textId="0B65A35A" w:rsidR="00BC393C" w:rsidRPr="00BC393C" w:rsidRDefault="00BC393C" w:rsidP="00BE294B">
      <w:pPr>
        <w:tabs>
          <w:tab w:val="num" w:pos="720"/>
        </w:tabs>
        <w:rPr>
          <w:lang w:val="en-IN"/>
        </w:rPr>
      </w:pPr>
      <w:r w:rsidRPr="00BC393C">
        <w:rPr>
          <w:lang w:val="en-IN"/>
        </w:rPr>
        <w:t>Insight: Listings with moderate pricing tend to receive more reviews, indicating a sweet spot for affordability and value.</w:t>
      </w:r>
    </w:p>
    <w:p w14:paraId="10697C76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lastRenderedPageBreak/>
        <w:t>Chart 7: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Distribution of Prices by Neighbourhood Group (Bivariate)</w:t>
      </w:r>
    </w:p>
    <w:p w14:paraId="610236B9" w14:textId="61E284A7" w:rsidR="00BC393C" w:rsidRPr="00BC393C" w:rsidRDefault="00BE294B" w:rsidP="0052016B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4A07E943" wp14:editId="46C382B5">
            <wp:extent cx="5445149" cy="3855720"/>
            <wp:effectExtent l="0" t="0" r="3175" b="0"/>
            <wp:docPr id="6106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13" cy="38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82A" w14:textId="77777777" w:rsidR="00BC393C" w:rsidRPr="00BC393C" w:rsidRDefault="00BC393C" w:rsidP="00BC393C">
      <w:pPr>
        <w:numPr>
          <w:ilvl w:val="0"/>
          <w:numId w:val="20"/>
        </w:numPr>
        <w:rPr>
          <w:lang w:val="en-IN"/>
        </w:rPr>
      </w:pPr>
      <w:r w:rsidRPr="00BC393C">
        <w:rPr>
          <w:lang w:val="en-IN"/>
        </w:rPr>
        <w:t>Insight: Manhattan listings have the highest average prices, while Staten Island is the most affordable.</w:t>
      </w:r>
    </w:p>
    <w:p w14:paraId="0FDE8992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t>Chart 8: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>Histogram of Number of Reviews (Univariate)</w:t>
      </w:r>
    </w:p>
    <w:p w14:paraId="16497EC0" w14:textId="51003ABC" w:rsidR="00BC393C" w:rsidRPr="00BC393C" w:rsidRDefault="00BE294B" w:rsidP="0052016B">
      <w:pPr>
        <w:jc w:val="center"/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10DA16DE" wp14:editId="136C184F">
            <wp:extent cx="5486400" cy="3390900"/>
            <wp:effectExtent l="0" t="0" r="0" b="0"/>
            <wp:docPr id="197876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8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36E9" w14:textId="77777777" w:rsidR="00BC393C" w:rsidRPr="00BC393C" w:rsidRDefault="00BC393C" w:rsidP="00BC393C">
      <w:pPr>
        <w:numPr>
          <w:ilvl w:val="0"/>
          <w:numId w:val="21"/>
        </w:numPr>
        <w:rPr>
          <w:lang w:val="en-IN"/>
        </w:rPr>
      </w:pPr>
      <w:r w:rsidRPr="00BC393C">
        <w:rPr>
          <w:lang w:val="en-IN"/>
        </w:rPr>
        <w:t>Insight: A majority of listings have fewer than 50 reviews, highlighting the need for hosts to actively encourage guest feedback.</w:t>
      </w:r>
    </w:p>
    <w:p w14:paraId="0ECD1198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lastRenderedPageBreak/>
        <w:t>Chart 9: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 xml:space="preserve">Top 10 Cheapest </w:t>
      </w:r>
      <w:proofErr w:type="spellStart"/>
      <w:r w:rsidR="00BE294B" w:rsidRPr="00BE294B">
        <w:rPr>
          <w:lang w:val="en-IN"/>
        </w:rPr>
        <w:t>Neighborhoods</w:t>
      </w:r>
      <w:proofErr w:type="spellEnd"/>
      <w:r w:rsidR="00BE294B" w:rsidRPr="00BE294B">
        <w:rPr>
          <w:lang w:val="en-IN"/>
        </w:rPr>
        <w:t xml:space="preserve"> (Bivariate)</w:t>
      </w:r>
    </w:p>
    <w:p w14:paraId="63975418" w14:textId="7F2099E2" w:rsidR="00BC393C" w:rsidRPr="00BC393C" w:rsidRDefault="00BE294B" w:rsidP="00BC393C">
      <w:pPr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20BC7D92" wp14:editId="58CA9E2E">
            <wp:extent cx="5486400" cy="3456305"/>
            <wp:effectExtent l="0" t="0" r="0" b="0"/>
            <wp:docPr id="128779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7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98D" w14:textId="77777777" w:rsidR="00BC393C" w:rsidRPr="00BC393C" w:rsidRDefault="00BC393C" w:rsidP="00BC393C">
      <w:pPr>
        <w:numPr>
          <w:ilvl w:val="0"/>
          <w:numId w:val="22"/>
        </w:numPr>
        <w:rPr>
          <w:lang w:val="en-IN"/>
        </w:rPr>
      </w:pPr>
      <w:r w:rsidRPr="00BC393C">
        <w:rPr>
          <w:lang w:val="en-IN"/>
        </w:rPr>
        <w:t xml:space="preserve">Insight: </w:t>
      </w:r>
      <w:proofErr w:type="spellStart"/>
      <w:r w:rsidRPr="00BC393C">
        <w:rPr>
          <w:lang w:val="en-IN"/>
        </w:rPr>
        <w:t>Neighborhoods</w:t>
      </w:r>
      <w:proofErr w:type="spellEnd"/>
      <w:r w:rsidRPr="00BC393C">
        <w:rPr>
          <w:lang w:val="en-IN"/>
        </w:rPr>
        <w:t xml:space="preserve"> like Bay Ridge and Flatlands in Brooklyn offer affordable options.</w:t>
      </w:r>
    </w:p>
    <w:p w14:paraId="510FE91F" w14:textId="77777777" w:rsidR="00BE294B" w:rsidRPr="00BE294B" w:rsidRDefault="00BC393C" w:rsidP="00BE294B">
      <w:pPr>
        <w:rPr>
          <w:lang w:val="en-IN"/>
        </w:rPr>
      </w:pPr>
      <w:r w:rsidRPr="00BC393C">
        <w:rPr>
          <w:b/>
          <w:bCs/>
          <w:lang w:val="en-IN"/>
        </w:rPr>
        <w:t>Chart 10:</w:t>
      </w:r>
      <w:r w:rsidRPr="00BC393C">
        <w:rPr>
          <w:lang w:val="en-IN"/>
        </w:rPr>
        <w:t xml:space="preserve"> </w:t>
      </w:r>
      <w:r w:rsidR="00BE294B" w:rsidRPr="00BE294B">
        <w:rPr>
          <w:lang w:val="en-IN"/>
        </w:rPr>
        <w:t xml:space="preserve">Top 10 Most Expensive </w:t>
      </w:r>
      <w:proofErr w:type="spellStart"/>
      <w:r w:rsidR="00BE294B" w:rsidRPr="00BE294B">
        <w:rPr>
          <w:lang w:val="en-IN"/>
        </w:rPr>
        <w:t>Neighborhoods'</w:t>
      </w:r>
      <w:proofErr w:type="spellEnd"/>
      <w:r w:rsidR="00BE294B" w:rsidRPr="00BE294B">
        <w:rPr>
          <w:lang w:val="en-IN"/>
        </w:rPr>
        <w:t>(Bivariate)</w:t>
      </w:r>
    </w:p>
    <w:p w14:paraId="7D1B0139" w14:textId="49586018" w:rsidR="00BC393C" w:rsidRPr="00BC393C" w:rsidRDefault="00BE294B" w:rsidP="00BC393C">
      <w:pPr>
        <w:rPr>
          <w:lang w:val="en-IN"/>
        </w:rPr>
      </w:pPr>
      <w:r w:rsidRPr="00BE294B">
        <w:rPr>
          <w:noProof/>
          <w:lang w:val="en-IN"/>
        </w:rPr>
        <w:drawing>
          <wp:inline distT="0" distB="0" distL="0" distR="0" wp14:anchorId="5E6B515B" wp14:editId="7D2638E3">
            <wp:extent cx="5486400" cy="3839845"/>
            <wp:effectExtent l="0" t="0" r="0" b="8255"/>
            <wp:docPr id="20253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71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118" w14:textId="77777777" w:rsidR="00BC393C" w:rsidRPr="00BC393C" w:rsidRDefault="00BC393C" w:rsidP="00BC393C">
      <w:pPr>
        <w:numPr>
          <w:ilvl w:val="0"/>
          <w:numId w:val="23"/>
        </w:numPr>
        <w:rPr>
          <w:lang w:val="en-IN"/>
        </w:rPr>
      </w:pPr>
      <w:r w:rsidRPr="00BC393C">
        <w:rPr>
          <w:lang w:val="en-IN"/>
        </w:rPr>
        <w:t>Insight: Tribeca and SoHo in Manhattan lead with the highest average prices.</w:t>
      </w:r>
    </w:p>
    <w:p w14:paraId="3EB189C1" w14:textId="3C2ECFB8" w:rsidR="00EC1AFE" w:rsidRPr="00EC1AFE" w:rsidRDefault="00000000" w:rsidP="00BC393C">
      <w:pPr>
        <w:rPr>
          <w:lang w:val="en-IN"/>
        </w:rPr>
      </w:pPr>
      <w:r>
        <w:rPr>
          <w:lang w:val="en-IN"/>
        </w:rPr>
        <w:pict w14:anchorId="5ABE076A">
          <v:rect id="_x0000_i1030" style="width:0;height:1.5pt" o:hralign="center" o:hrstd="t" o:hr="t" fillcolor="#a0a0a0" stroked="f"/>
        </w:pict>
      </w:r>
    </w:p>
    <w:p w14:paraId="5C6B03C3" w14:textId="14954CD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lastRenderedPageBreak/>
        <w:t>Key Findings</w:t>
      </w:r>
    </w:p>
    <w:p w14:paraId="53A836B4" w14:textId="77777777" w:rsidR="0052016B" w:rsidRPr="0052016B" w:rsidRDefault="0052016B" w:rsidP="0052016B">
      <w:pPr>
        <w:spacing w:line="360" w:lineRule="auto"/>
        <w:rPr>
          <w:lang w:val="en-IN"/>
        </w:rPr>
      </w:pPr>
      <w:r w:rsidRPr="0052016B">
        <w:rPr>
          <w:b/>
          <w:bCs/>
          <w:lang w:val="en-IN"/>
        </w:rPr>
        <w:t>1. Price Trends:</w:t>
      </w:r>
      <w:r w:rsidRPr="0052016B">
        <w:rPr>
          <w:lang w:val="en-IN"/>
        </w:rPr>
        <w:t xml:space="preserve"> While hosts in Manhattan might charge high prices, other areas are more popular due to affordability. </w:t>
      </w:r>
      <w:r w:rsidRPr="0052016B">
        <w:rPr>
          <w:lang w:val="en-IN"/>
        </w:rPr>
        <w:br/>
      </w:r>
      <w:r w:rsidRPr="0052016B">
        <w:rPr>
          <w:b/>
          <w:bCs/>
          <w:lang w:val="en-IN"/>
        </w:rPr>
        <w:t>2. Demand for Room Type:</w:t>
      </w:r>
      <w:r w:rsidRPr="0052016B">
        <w:rPr>
          <w:lang w:val="en-IN"/>
        </w:rPr>
        <w:t xml:space="preserve"> While individual rooms serve tourists on a tight budget, entire residences or apartments predominate in upscale districts. </w:t>
      </w:r>
      <w:r w:rsidRPr="0052016B">
        <w:rPr>
          <w:lang w:val="en-IN"/>
        </w:rPr>
        <w:br/>
      </w:r>
      <w:r w:rsidRPr="0052016B">
        <w:rPr>
          <w:b/>
          <w:bCs/>
          <w:lang w:val="en-IN"/>
        </w:rPr>
        <w:t>3. Availability:</w:t>
      </w:r>
      <w:r w:rsidRPr="0052016B">
        <w:rPr>
          <w:lang w:val="en-IN"/>
        </w:rPr>
        <w:t xml:space="preserve"> Consistently available properties draw more reviews and prospective visitors. </w:t>
      </w:r>
      <w:r w:rsidRPr="0052016B">
        <w:rPr>
          <w:lang w:val="en-IN"/>
        </w:rPr>
        <w:br/>
      </w:r>
      <w:r w:rsidRPr="0052016B">
        <w:rPr>
          <w:b/>
          <w:bCs/>
          <w:lang w:val="en-IN"/>
        </w:rPr>
        <w:t>4. Reviews:</w:t>
      </w:r>
      <w:r w:rsidRPr="0052016B">
        <w:rPr>
          <w:lang w:val="en-IN"/>
        </w:rPr>
        <w:t xml:space="preserve"> Listings with fair prices typically receive more reviews, which increases their appeal. </w:t>
      </w:r>
      <w:r w:rsidRPr="0052016B">
        <w:rPr>
          <w:lang w:val="en-IN"/>
        </w:rPr>
        <w:br/>
      </w:r>
      <w:r w:rsidRPr="0052016B">
        <w:rPr>
          <w:b/>
          <w:bCs/>
          <w:lang w:val="en-IN"/>
        </w:rPr>
        <w:t xml:space="preserve">5. </w:t>
      </w:r>
      <w:proofErr w:type="spellStart"/>
      <w:r w:rsidRPr="0052016B">
        <w:rPr>
          <w:b/>
          <w:bCs/>
          <w:lang w:val="en-IN"/>
        </w:rPr>
        <w:t>Neighborhood</w:t>
      </w:r>
      <w:proofErr w:type="spellEnd"/>
      <w:r w:rsidRPr="0052016B">
        <w:rPr>
          <w:b/>
          <w:bCs/>
          <w:lang w:val="en-IN"/>
        </w:rPr>
        <w:t xml:space="preserve"> Insights:</w:t>
      </w:r>
      <w:r w:rsidRPr="0052016B">
        <w:rPr>
          <w:lang w:val="en-IN"/>
        </w:rPr>
        <w:t xml:space="preserve"> By utilizing low pricing and positive evaluations, hosts in less well-known </w:t>
      </w:r>
      <w:proofErr w:type="spellStart"/>
      <w:r w:rsidRPr="0052016B">
        <w:rPr>
          <w:lang w:val="en-IN"/>
        </w:rPr>
        <w:t>neighborhoods</w:t>
      </w:r>
      <w:proofErr w:type="spellEnd"/>
      <w:r w:rsidRPr="0052016B">
        <w:rPr>
          <w:lang w:val="en-IN"/>
        </w:rPr>
        <w:t xml:space="preserve"> can increase their visibility. </w:t>
      </w:r>
    </w:p>
    <w:p w14:paraId="668E865B" w14:textId="77777777" w:rsidR="00BC393C" w:rsidRPr="00BC393C" w:rsidRDefault="00000000" w:rsidP="00BC393C">
      <w:pPr>
        <w:rPr>
          <w:lang w:val="en-IN"/>
        </w:rPr>
      </w:pPr>
      <w:r>
        <w:rPr>
          <w:lang w:val="en-IN"/>
        </w:rPr>
        <w:pict w14:anchorId="472F49F8">
          <v:rect id="_x0000_i1031" style="width:0;height:1.5pt" o:hralign="center" o:hrstd="t" o:hr="t" fillcolor="#a0a0a0" stroked="f"/>
        </w:pict>
      </w:r>
    </w:p>
    <w:p w14:paraId="04C545B0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Recommendations</w:t>
      </w:r>
    </w:p>
    <w:p w14:paraId="0A89D166" w14:textId="77777777" w:rsidR="00E566EF" w:rsidRPr="00E566EF" w:rsidRDefault="00E566EF" w:rsidP="00E566EF">
      <w:pPr>
        <w:numPr>
          <w:ilvl w:val="0"/>
          <w:numId w:val="26"/>
        </w:numPr>
        <w:rPr>
          <w:lang w:val="en-IN"/>
        </w:rPr>
      </w:pPr>
      <w:r w:rsidRPr="00E566EF">
        <w:rPr>
          <w:lang w:val="en-IN"/>
        </w:rPr>
        <w:t xml:space="preserve">Optimize pricing strategy by adjusting prices to match market demand and seasonality trends. Hosts can also take into consideration the pricing distribution by </w:t>
      </w:r>
      <w:proofErr w:type="spellStart"/>
      <w:r w:rsidRPr="00E566EF">
        <w:rPr>
          <w:lang w:val="en-IN"/>
        </w:rPr>
        <w:t>neighborhood</w:t>
      </w:r>
      <w:proofErr w:type="spellEnd"/>
      <w:r w:rsidRPr="00E566EF">
        <w:rPr>
          <w:lang w:val="en-IN"/>
        </w:rPr>
        <w:t xml:space="preserve"> group and adjust their prices accordingly.</w:t>
      </w:r>
    </w:p>
    <w:p w14:paraId="6432E7E1" w14:textId="77777777" w:rsidR="00E566EF" w:rsidRPr="00E566EF" w:rsidRDefault="00E566EF" w:rsidP="00E566EF">
      <w:pPr>
        <w:numPr>
          <w:ilvl w:val="0"/>
          <w:numId w:val="26"/>
        </w:numPr>
        <w:rPr>
          <w:lang w:val="en-IN"/>
        </w:rPr>
      </w:pPr>
      <w:r w:rsidRPr="00E566EF">
        <w:rPr>
          <w:lang w:val="en-IN"/>
        </w:rPr>
        <w:t xml:space="preserve">Target marketing efforts on the top 10 cheapest and most expensive </w:t>
      </w:r>
      <w:proofErr w:type="spellStart"/>
      <w:r w:rsidRPr="00E566EF">
        <w:rPr>
          <w:lang w:val="en-IN"/>
        </w:rPr>
        <w:t>neighborhoods</w:t>
      </w:r>
      <w:proofErr w:type="spellEnd"/>
      <w:r w:rsidRPr="00E566EF">
        <w:rPr>
          <w:lang w:val="en-IN"/>
        </w:rPr>
        <w:t xml:space="preserve"> to increase visibility and attract potential renters. Hosts and rental agencies can also use the density plot of price distribution by </w:t>
      </w:r>
      <w:proofErr w:type="spellStart"/>
      <w:r w:rsidRPr="00E566EF">
        <w:rPr>
          <w:lang w:val="en-IN"/>
        </w:rPr>
        <w:t>neighborhood</w:t>
      </w:r>
      <w:proofErr w:type="spellEnd"/>
      <w:r w:rsidRPr="00E566EF">
        <w:rPr>
          <w:lang w:val="en-IN"/>
        </w:rPr>
        <w:t xml:space="preserve"> group to identify pricing trends in different areas.</w:t>
      </w:r>
    </w:p>
    <w:p w14:paraId="0FF69AED" w14:textId="77777777" w:rsidR="00E566EF" w:rsidRPr="00E566EF" w:rsidRDefault="00E566EF" w:rsidP="00E566EF">
      <w:pPr>
        <w:numPr>
          <w:ilvl w:val="0"/>
          <w:numId w:val="26"/>
        </w:numPr>
        <w:rPr>
          <w:lang w:val="en-IN"/>
        </w:rPr>
      </w:pPr>
      <w:r w:rsidRPr="00E566EF">
        <w:rPr>
          <w:lang w:val="en-IN"/>
        </w:rPr>
        <w:t>Address areas of improvement raised in reviews and ratings to improve customer satisfaction and increase positive word-of-mouth referrals. Hosts can also leverage the distribution of the number of reviews and ratings to assess their performance and identify areas for improvement.</w:t>
      </w:r>
    </w:p>
    <w:p w14:paraId="02A23711" w14:textId="77777777" w:rsidR="00E566EF" w:rsidRPr="00E566EF" w:rsidRDefault="00E566EF" w:rsidP="00E566EF">
      <w:pPr>
        <w:numPr>
          <w:ilvl w:val="0"/>
          <w:numId w:val="26"/>
        </w:numPr>
        <w:rPr>
          <w:lang w:val="en-IN"/>
        </w:rPr>
      </w:pPr>
      <w:r w:rsidRPr="00E566EF">
        <w:rPr>
          <w:lang w:val="en-IN"/>
        </w:rPr>
        <w:t>Incentivize experienced hosts to continue using the platform through special offers and promotions.</w:t>
      </w:r>
    </w:p>
    <w:p w14:paraId="242726CC" w14:textId="77777777" w:rsidR="00E566EF" w:rsidRPr="00E566EF" w:rsidRDefault="00E566EF" w:rsidP="00E566EF">
      <w:pPr>
        <w:numPr>
          <w:ilvl w:val="0"/>
          <w:numId w:val="26"/>
        </w:numPr>
        <w:rPr>
          <w:lang w:val="en-IN"/>
        </w:rPr>
      </w:pPr>
      <w:proofErr w:type="spellStart"/>
      <w:r w:rsidRPr="00E566EF">
        <w:rPr>
          <w:lang w:val="en-IN"/>
        </w:rPr>
        <w:t>Analyze</w:t>
      </w:r>
      <w:proofErr w:type="spellEnd"/>
      <w:r w:rsidRPr="00E566EF">
        <w:rPr>
          <w:lang w:val="en-IN"/>
        </w:rPr>
        <w:t xml:space="preserve"> the distribution of the number of reviews and ratings to identify popular listings and areas for growth.</w:t>
      </w:r>
    </w:p>
    <w:p w14:paraId="6D1A9160" w14:textId="77777777" w:rsidR="00BC393C" w:rsidRPr="00BC393C" w:rsidRDefault="00000000" w:rsidP="00BC393C">
      <w:pPr>
        <w:rPr>
          <w:lang w:val="en-IN"/>
        </w:rPr>
      </w:pPr>
      <w:r>
        <w:rPr>
          <w:lang w:val="en-IN"/>
        </w:rPr>
        <w:pict w14:anchorId="7C358E79">
          <v:rect id="_x0000_i1032" style="width:0;height:1.5pt" o:hralign="center" o:hrstd="t" o:hr="t" fillcolor="#a0a0a0" stroked="f"/>
        </w:pict>
      </w:r>
    </w:p>
    <w:p w14:paraId="2F48085C" w14:textId="77777777" w:rsidR="00BC393C" w:rsidRPr="00BC393C" w:rsidRDefault="00BC393C" w:rsidP="00BC393C">
      <w:pPr>
        <w:rPr>
          <w:b/>
          <w:bCs/>
          <w:sz w:val="28"/>
          <w:szCs w:val="28"/>
          <w:lang w:val="en-IN"/>
        </w:rPr>
      </w:pPr>
      <w:r w:rsidRPr="00BC393C">
        <w:rPr>
          <w:b/>
          <w:bCs/>
          <w:sz w:val="28"/>
          <w:szCs w:val="28"/>
          <w:lang w:val="en-IN"/>
        </w:rPr>
        <w:t>Conclusion</w:t>
      </w:r>
    </w:p>
    <w:p w14:paraId="06282B09" w14:textId="77777777" w:rsidR="00E566EF" w:rsidRPr="00E566EF" w:rsidRDefault="00E566EF" w:rsidP="00E566EF">
      <w:pPr>
        <w:numPr>
          <w:ilvl w:val="0"/>
          <w:numId w:val="27"/>
        </w:numPr>
        <w:rPr>
          <w:lang w:val="en-IN"/>
        </w:rPr>
      </w:pPr>
      <w:r w:rsidRPr="00E566EF">
        <w:rPr>
          <w:lang w:val="en-IN"/>
        </w:rPr>
        <w:t xml:space="preserve">Pricing strategy is an important factor for hosts and rental agencies to consider. By </w:t>
      </w:r>
      <w:proofErr w:type="spellStart"/>
      <w:r w:rsidRPr="00E566EF">
        <w:rPr>
          <w:lang w:val="en-IN"/>
        </w:rPr>
        <w:t>analyzing</w:t>
      </w:r>
      <w:proofErr w:type="spellEnd"/>
      <w:r w:rsidRPr="00E566EF">
        <w:rPr>
          <w:lang w:val="en-IN"/>
        </w:rPr>
        <w:t xml:space="preserve"> pricing trends by </w:t>
      </w:r>
      <w:proofErr w:type="spellStart"/>
      <w:r w:rsidRPr="00E566EF">
        <w:rPr>
          <w:lang w:val="en-IN"/>
        </w:rPr>
        <w:t>neighborhood</w:t>
      </w:r>
      <w:proofErr w:type="spellEnd"/>
      <w:r w:rsidRPr="00E566EF">
        <w:rPr>
          <w:lang w:val="en-IN"/>
        </w:rPr>
        <w:t xml:space="preserve"> group and over time, hosts can optimize their pricing to match market demand and seasonality.</w:t>
      </w:r>
    </w:p>
    <w:p w14:paraId="4E07BEED" w14:textId="77777777" w:rsidR="00E566EF" w:rsidRPr="00E566EF" w:rsidRDefault="00E566EF" w:rsidP="00E566EF">
      <w:pPr>
        <w:numPr>
          <w:ilvl w:val="0"/>
          <w:numId w:val="27"/>
        </w:numPr>
        <w:rPr>
          <w:lang w:val="en-IN"/>
        </w:rPr>
      </w:pPr>
      <w:r w:rsidRPr="00E566EF">
        <w:rPr>
          <w:lang w:val="en-IN"/>
        </w:rPr>
        <w:t xml:space="preserve">Marketing efforts should be targeted towards the top 10 cheapest and most expensive </w:t>
      </w:r>
      <w:proofErr w:type="spellStart"/>
      <w:r w:rsidRPr="00E566EF">
        <w:rPr>
          <w:lang w:val="en-IN"/>
        </w:rPr>
        <w:t>neighborhoods</w:t>
      </w:r>
      <w:proofErr w:type="spellEnd"/>
      <w:r w:rsidRPr="00E566EF">
        <w:rPr>
          <w:lang w:val="en-IN"/>
        </w:rPr>
        <w:t xml:space="preserve"> to increase visibility and attract potential renters.</w:t>
      </w:r>
    </w:p>
    <w:p w14:paraId="1A346EF4" w14:textId="77777777" w:rsidR="00E566EF" w:rsidRPr="00E566EF" w:rsidRDefault="00E566EF" w:rsidP="00E566EF">
      <w:pPr>
        <w:numPr>
          <w:ilvl w:val="0"/>
          <w:numId w:val="27"/>
        </w:numPr>
        <w:rPr>
          <w:lang w:val="en-IN"/>
        </w:rPr>
      </w:pPr>
      <w:r w:rsidRPr="00E566EF">
        <w:rPr>
          <w:lang w:val="en-IN"/>
        </w:rPr>
        <w:t>Customer satisfaction is key to driving positive word-of-mouth referrals and repeat business. Hosts should address areas of improvement raised in reviews and ratings to improve customer satisfaction.</w:t>
      </w:r>
    </w:p>
    <w:p w14:paraId="68914CD9" w14:textId="77777777" w:rsidR="00E566EF" w:rsidRPr="00E566EF" w:rsidRDefault="00E566EF" w:rsidP="00E566EF">
      <w:pPr>
        <w:numPr>
          <w:ilvl w:val="0"/>
          <w:numId w:val="27"/>
        </w:numPr>
        <w:rPr>
          <w:lang w:val="en-IN"/>
        </w:rPr>
      </w:pPr>
      <w:r w:rsidRPr="00E566EF">
        <w:rPr>
          <w:lang w:val="en-IN"/>
        </w:rPr>
        <w:t>Experienced hosts can be incentivized to continue using the platform through special offers and promotions.</w:t>
      </w:r>
    </w:p>
    <w:p w14:paraId="293E023E" w14:textId="77777777" w:rsidR="00E566EF" w:rsidRPr="00E566EF" w:rsidRDefault="00E566EF" w:rsidP="00E566EF">
      <w:pPr>
        <w:numPr>
          <w:ilvl w:val="0"/>
          <w:numId w:val="27"/>
        </w:numPr>
        <w:rPr>
          <w:lang w:val="en-IN"/>
        </w:rPr>
      </w:pPr>
      <w:r w:rsidRPr="00E566EF">
        <w:rPr>
          <w:lang w:val="en-IN"/>
        </w:rPr>
        <w:lastRenderedPageBreak/>
        <w:t>The number of reviews and ratings is a good indicator of listing popularity and areas for growth. Airbnb can use this data to identify popular listings and areas for expansion.</w:t>
      </w:r>
    </w:p>
    <w:p w14:paraId="4AE8BD18" w14:textId="77777777" w:rsidR="00E566EF" w:rsidRPr="00E566EF" w:rsidRDefault="00E566EF" w:rsidP="00E566EF">
      <w:pPr>
        <w:rPr>
          <w:lang w:val="en-IN"/>
        </w:rPr>
      </w:pPr>
      <w:r w:rsidRPr="00E566EF">
        <w:rPr>
          <w:lang w:val="en-IN"/>
        </w:rPr>
        <w:t>Overall, leveraging data insights from Airbnb's platform can help hosts and rental agencies improve their business strategies and drive growth.</w:t>
      </w:r>
    </w:p>
    <w:p w14:paraId="3230C7FE" w14:textId="77777777" w:rsidR="00BC393C" w:rsidRPr="00BC393C" w:rsidRDefault="00BC393C" w:rsidP="00BC393C"/>
    <w:sectPr w:rsidR="00BC393C" w:rsidRPr="00BC393C" w:rsidSect="00E566EF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236" style="width:0;height:1.5pt" o:hralign="center" o:bullet="t" o:hrstd="t" o:hr="t" fillcolor="#a0a0a0" stroked="f"/>
    </w:pict>
  </w:numPicBullet>
  <w:numPicBullet w:numPicBulletId="1">
    <w:pict>
      <v:rect id="_x0000_i123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07324"/>
    <w:multiLevelType w:val="multilevel"/>
    <w:tmpl w:val="156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0109C"/>
    <w:multiLevelType w:val="multilevel"/>
    <w:tmpl w:val="E11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81162"/>
    <w:multiLevelType w:val="multilevel"/>
    <w:tmpl w:val="326C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022493"/>
    <w:multiLevelType w:val="multilevel"/>
    <w:tmpl w:val="C3FC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2187F"/>
    <w:multiLevelType w:val="multilevel"/>
    <w:tmpl w:val="D3F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8675B"/>
    <w:multiLevelType w:val="multilevel"/>
    <w:tmpl w:val="B6F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15FDB"/>
    <w:multiLevelType w:val="multilevel"/>
    <w:tmpl w:val="5930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75440"/>
    <w:multiLevelType w:val="multilevel"/>
    <w:tmpl w:val="DEA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254F0"/>
    <w:multiLevelType w:val="multilevel"/>
    <w:tmpl w:val="9B7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2582C"/>
    <w:multiLevelType w:val="multilevel"/>
    <w:tmpl w:val="C2EE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66734"/>
    <w:multiLevelType w:val="multilevel"/>
    <w:tmpl w:val="EFA2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6B6C"/>
    <w:multiLevelType w:val="multilevel"/>
    <w:tmpl w:val="B4FC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23F04"/>
    <w:multiLevelType w:val="multilevel"/>
    <w:tmpl w:val="6C6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1E99"/>
    <w:multiLevelType w:val="multilevel"/>
    <w:tmpl w:val="FBE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D5C31"/>
    <w:multiLevelType w:val="multilevel"/>
    <w:tmpl w:val="37A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80A89"/>
    <w:multiLevelType w:val="multilevel"/>
    <w:tmpl w:val="A8CC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96EC5"/>
    <w:multiLevelType w:val="multilevel"/>
    <w:tmpl w:val="8F9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E039B"/>
    <w:multiLevelType w:val="multilevel"/>
    <w:tmpl w:val="096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86864">
    <w:abstractNumId w:val="8"/>
  </w:num>
  <w:num w:numId="2" w16cid:durableId="457337613">
    <w:abstractNumId w:val="6"/>
  </w:num>
  <w:num w:numId="3" w16cid:durableId="1760983522">
    <w:abstractNumId w:val="5"/>
  </w:num>
  <w:num w:numId="4" w16cid:durableId="554588586">
    <w:abstractNumId w:val="4"/>
  </w:num>
  <w:num w:numId="5" w16cid:durableId="1309551527">
    <w:abstractNumId w:val="7"/>
  </w:num>
  <w:num w:numId="6" w16cid:durableId="897013376">
    <w:abstractNumId w:val="3"/>
  </w:num>
  <w:num w:numId="7" w16cid:durableId="2013022047">
    <w:abstractNumId w:val="2"/>
  </w:num>
  <w:num w:numId="8" w16cid:durableId="1862432583">
    <w:abstractNumId w:val="1"/>
  </w:num>
  <w:num w:numId="9" w16cid:durableId="154080239">
    <w:abstractNumId w:val="0"/>
  </w:num>
  <w:num w:numId="10" w16cid:durableId="1758135791">
    <w:abstractNumId w:val="16"/>
  </w:num>
  <w:num w:numId="11" w16cid:durableId="2055155148">
    <w:abstractNumId w:val="20"/>
  </w:num>
  <w:num w:numId="12" w16cid:durableId="1335765011">
    <w:abstractNumId w:val="14"/>
  </w:num>
  <w:num w:numId="13" w16cid:durableId="518590768">
    <w:abstractNumId w:val="13"/>
  </w:num>
  <w:num w:numId="14" w16cid:durableId="1203252820">
    <w:abstractNumId w:val="11"/>
  </w:num>
  <w:num w:numId="15" w16cid:durableId="1563254886">
    <w:abstractNumId w:val="9"/>
  </w:num>
  <w:num w:numId="16" w16cid:durableId="1007050667">
    <w:abstractNumId w:val="23"/>
  </w:num>
  <w:num w:numId="17" w16cid:durableId="1120609433">
    <w:abstractNumId w:val="22"/>
  </w:num>
  <w:num w:numId="18" w16cid:durableId="1624312022">
    <w:abstractNumId w:val="18"/>
  </w:num>
  <w:num w:numId="19" w16cid:durableId="514853119">
    <w:abstractNumId w:val="10"/>
  </w:num>
  <w:num w:numId="20" w16cid:durableId="232930403">
    <w:abstractNumId w:val="19"/>
  </w:num>
  <w:num w:numId="21" w16cid:durableId="91435137">
    <w:abstractNumId w:val="25"/>
  </w:num>
  <w:num w:numId="22" w16cid:durableId="737097803">
    <w:abstractNumId w:val="26"/>
  </w:num>
  <w:num w:numId="23" w16cid:durableId="1642685323">
    <w:abstractNumId w:val="21"/>
  </w:num>
  <w:num w:numId="24" w16cid:durableId="897788309">
    <w:abstractNumId w:val="12"/>
  </w:num>
  <w:num w:numId="25" w16cid:durableId="574097321">
    <w:abstractNumId w:val="24"/>
  </w:num>
  <w:num w:numId="26" w16cid:durableId="932015084">
    <w:abstractNumId w:val="17"/>
  </w:num>
  <w:num w:numId="27" w16cid:durableId="85808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0F8"/>
    <w:rsid w:val="0052016B"/>
    <w:rsid w:val="00541591"/>
    <w:rsid w:val="0065602D"/>
    <w:rsid w:val="00A8339A"/>
    <w:rsid w:val="00AA1D8D"/>
    <w:rsid w:val="00B47730"/>
    <w:rsid w:val="00B70F22"/>
    <w:rsid w:val="00BC393C"/>
    <w:rsid w:val="00BE294B"/>
    <w:rsid w:val="00CB0664"/>
    <w:rsid w:val="00E566EF"/>
    <w:rsid w:val="00EC1AFE"/>
    <w:rsid w:val="00F010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39674"/>
  <w14:defaultImageDpi w14:val="300"/>
  <w15:docId w15:val="{FA153C06-FF90-44D3-9C3E-E271B045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F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C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Vipil Khapre</cp:lastModifiedBy>
  <cp:revision>3</cp:revision>
  <dcterms:created xsi:type="dcterms:W3CDTF">2013-12-23T23:15:00Z</dcterms:created>
  <dcterms:modified xsi:type="dcterms:W3CDTF">2024-11-28T07:38:00Z</dcterms:modified>
  <cp:category/>
</cp:coreProperties>
</file>